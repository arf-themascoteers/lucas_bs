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Fully-Connected Module Architecture</w:t>
      </w:r>
    </w:p>
    <w:p>
      <w:r>
        <w:t>The following tables summarize the architecture of the fully-connected (FC) module used in the network. For target sizes in the range (100, 512], two hidden layers are used with sizes target_size//2 and target_size//4 respectively, each followed by BatchNorm1d and LeakyReLU. For target sizes &lt;= 100, a single hidden layer of size max(10, target_size//2) is used.</w:t>
      </w:r>
    </w:p>
    <w:p>
      <w:pPr>
        <w:pStyle w:val="Heading2"/>
      </w:pPr>
      <w:r>
        <w:t>Target Size: 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Layer</w:t>
            </w:r>
          </w:p>
        </w:tc>
        <w:tc>
          <w:tcPr>
            <w:tcW w:type="dxa" w:w="4320"/>
          </w:tcPr>
          <w:p>
            <w:r>
              <w:t>Parameters / Details</w:t>
            </w:r>
          </w:p>
        </w:tc>
      </w:tr>
      <w:tr>
        <w:tc>
          <w:tcPr>
            <w:tcW w:type="dxa" w:w="4320"/>
          </w:tcPr>
          <w:p>
            <w:r>
              <w:t>Linear</w:t>
            </w:r>
          </w:p>
        </w:tc>
        <w:tc>
          <w:tcPr>
            <w:tcW w:type="dxa" w:w="4320"/>
          </w:tcPr>
          <w:p>
            <w:r>
              <w:t>In Features: 8, Out Features: 10</w:t>
            </w:r>
          </w:p>
        </w:tc>
      </w:tr>
      <w:tr>
        <w:tc>
          <w:tcPr>
            <w:tcW w:type="dxa" w:w="4320"/>
          </w:tcPr>
          <w:p>
            <w:r>
              <w:t>BatchNorm1d</w:t>
            </w:r>
          </w:p>
        </w:tc>
        <w:tc>
          <w:tcPr>
            <w:tcW w:type="dxa" w:w="4320"/>
          </w:tcPr>
          <w:p>
            <w:r>
              <w:t>10 channels</w:t>
            </w:r>
          </w:p>
        </w:tc>
      </w:tr>
      <w:tr>
        <w:tc>
          <w:tcPr>
            <w:tcW w:type="dxa" w:w="4320"/>
          </w:tcPr>
          <w:p>
            <w:r>
              <w:t>Activation</w:t>
            </w:r>
          </w:p>
        </w:tc>
        <w:tc>
          <w:tcPr>
            <w:tcW w:type="dxa" w:w="4320"/>
          </w:tcPr>
          <w:p>
            <w:r>
              <w:t>LeakyReLU</w:t>
            </w:r>
          </w:p>
        </w:tc>
      </w:tr>
      <w:tr>
        <w:tc>
          <w:tcPr>
            <w:tcW w:type="dxa" w:w="4320"/>
          </w:tcPr>
          <w:p>
            <w:r>
              <w:t>Linear</w:t>
            </w:r>
          </w:p>
        </w:tc>
        <w:tc>
          <w:tcPr>
            <w:tcW w:type="dxa" w:w="4320"/>
          </w:tcPr>
          <w:p>
            <w:r>
              <w:t>In Features: 10, Out Features: 1</w:t>
            </w:r>
          </w:p>
        </w:tc>
      </w:tr>
    </w:tbl>
    <w:p/>
    <w:p>
      <w:pPr>
        <w:pStyle w:val="Heading2"/>
      </w:pPr>
      <w:r>
        <w:t>Target Size: 16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Layer</w:t>
            </w:r>
          </w:p>
        </w:tc>
        <w:tc>
          <w:tcPr>
            <w:tcW w:type="dxa" w:w="4320"/>
          </w:tcPr>
          <w:p>
            <w:r>
              <w:t>Parameters / Details</w:t>
            </w:r>
          </w:p>
        </w:tc>
      </w:tr>
      <w:tr>
        <w:tc>
          <w:tcPr>
            <w:tcW w:type="dxa" w:w="4320"/>
          </w:tcPr>
          <w:p>
            <w:r>
              <w:t>Linear</w:t>
            </w:r>
          </w:p>
        </w:tc>
        <w:tc>
          <w:tcPr>
            <w:tcW w:type="dxa" w:w="4320"/>
          </w:tcPr>
          <w:p>
            <w:r>
              <w:t>In Features: 16, Out Features: 10</w:t>
            </w:r>
          </w:p>
        </w:tc>
      </w:tr>
      <w:tr>
        <w:tc>
          <w:tcPr>
            <w:tcW w:type="dxa" w:w="4320"/>
          </w:tcPr>
          <w:p>
            <w:r>
              <w:t>BatchNorm1d</w:t>
            </w:r>
          </w:p>
        </w:tc>
        <w:tc>
          <w:tcPr>
            <w:tcW w:type="dxa" w:w="4320"/>
          </w:tcPr>
          <w:p>
            <w:r>
              <w:t>10 channels</w:t>
            </w:r>
          </w:p>
        </w:tc>
      </w:tr>
      <w:tr>
        <w:tc>
          <w:tcPr>
            <w:tcW w:type="dxa" w:w="4320"/>
          </w:tcPr>
          <w:p>
            <w:r>
              <w:t>Activation</w:t>
            </w:r>
          </w:p>
        </w:tc>
        <w:tc>
          <w:tcPr>
            <w:tcW w:type="dxa" w:w="4320"/>
          </w:tcPr>
          <w:p>
            <w:r>
              <w:t>LeakyReLU</w:t>
            </w:r>
          </w:p>
        </w:tc>
      </w:tr>
      <w:tr>
        <w:tc>
          <w:tcPr>
            <w:tcW w:type="dxa" w:w="4320"/>
          </w:tcPr>
          <w:p>
            <w:r>
              <w:t>Linear</w:t>
            </w:r>
          </w:p>
        </w:tc>
        <w:tc>
          <w:tcPr>
            <w:tcW w:type="dxa" w:w="4320"/>
          </w:tcPr>
          <w:p>
            <w:r>
              <w:t>In Features: 10, Out Features: 1</w:t>
            </w:r>
          </w:p>
        </w:tc>
      </w:tr>
    </w:tbl>
    <w:p/>
    <w:p>
      <w:pPr>
        <w:pStyle w:val="Heading2"/>
      </w:pPr>
      <w:r>
        <w:t>Target Size: 32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Layer</w:t>
            </w:r>
          </w:p>
        </w:tc>
        <w:tc>
          <w:tcPr>
            <w:tcW w:type="dxa" w:w="4320"/>
          </w:tcPr>
          <w:p>
            <w:r>
              <w:t>Parameters / Details</w:t>
            </w:r>
          </w:p>
        </w:tc>
      </w:tr>
      <w:tr>
        <w:tc>
          <w:tcPr>
            <w:tcW w:type="dxa" w:w="4320"/>
          </w:tcPr>
          <w:p>
            <w:r>
              <w:t>Linear</w:t>
            </w:r>
          </w:p>
        </w:tc>
        <w:tc>
          <w:tcPr>
            <w:tcW w:type="dxa" w:w="4320"/>
          </w:tcPr>
          <w:p>
            <w:r>
              <w:t>In Features: 32, Out Features: 16</w:t>
            </w:r>
          </w:p>
        </w:tc>
      </w:tr>
      <w:tr>
        <w:tc>
          <w:tcPr>
            <w:tcW w:type="dxa" w:w="4320"/>
          </w:tcPr>
          <w:p>
            <w:r>
              <w:t>BatchNorm1d</w:t>
            </w:r>
          </w:p>
        </w:tc>
        <w:tc>
          <w:tcPr>
            <w:tcW w:type="dxa" w:w="4320"/>
          </w:tcPr>
          <w:p>
            <w:r>
              <w:t>16 channels</w:t>
            </w:r>
          </w:p>
        </w:tc>
      </w:tr>
      <w:tr>
        <w:tc>
          <w:tcPr>
            <w:tcW w:type="dxa" w:w="4320"/>
          </w:tcPr>
          <w:p>
            <w:r>
              <w:t>Activation</w:t>
            </w:r>
          </w:p>
        </w:tc>
        <w:tc>
          <w:tcPr>
            <w:tcW w:type="dxa" w:w="4320"/>
          </w:tcPr>
          <w:p>
            <w:r>
              <w:t>LeakyReLU</w:t>
            </w:r>
          </w:p>
        </w:tc>
      </w:tr>
      <w:tr>
        <w:tc>
          <w:tcPr>
            <w:tcW w:type="dxa" w:w="4320"/>
          </w:tcPr>
          <w:p>
            <w:r>
              <w:t>Linear</w:t>
            </w:r>
          </w:p>
        </w:tc>
        <w:tc>
          <w:tcPr>
            <w:tcW w:type="dxa" w:w="4320"/>
          </w:tcPr>
          <w:p>
            <w:r>
              <w:t>In Features: 16, Out Features: 1</w:t>
            </w:r>
          </w:p>
        </w:tc>
      </w:tr>
    </w:tbl>
    <w:p/>
    <w:p>
      <w:pPr>
        <w:pStyle w:val="Heading2"/>
      </w:pPr>
      <w:r>
        <w:t>Target Size: 64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Layer</w:t>
            </w:r>
          </w:p>
        </w:tc>
        <w:tc>
          <w:tcPr>
            <w:tcW w:type="dxa" w:w="4320"/>
          </w:tcPr>
          <w:p>
            <w:r>
              <w:t>Parameters / Details</w:t>
            </w:r>
          </w:p>
        </w:tc>
      </w:tr>
      <w:tr>
        <w:tc>
          <w:tcPr>
            <w:tcW w:type="dxa" w:w="4320"/>
          </w:tcPr>
          <w:p>
            <w:r>
              <w:t>Linear</w:t>
            </w:r>
          </w:p>
        </w:tc>
        <w:tc>
          <w:tcPr>
            <w:tcW w:type="dxa" w:w="4320"/>
          </w:tcPr>
          <w:p>
            <w:r>
              <w:t>In Features: 64, Out Features: 32</w:t>
            </w:r>
          </w:p>
        </w:tc>
      </w:tr>
      <w:tr>
        <w:tc>
          <w:tcPr>
            <w:tcW w:type="dxa" w:w="4320"/>
          </w:tcPr>
          <w:p>
            <w:r>
              <w:t>BatchNorm1d</w:t>
            </w:r>
          </w:p>
        </w:tc>
        <w:tc>
          <w:tcPr>
            <w:tcW w:type="dxa" w:w="4320"/>
          </w:tcPr>
          <w:p>
            <w:r>
              <w:t>32 channels</w:t>
            </w:r>
          </w:p>
        </w:tc>
      </w:tr>
      <w:tr>
        <w:tc>
          <w:tcPr>
            <w:tcW w:type="dxa" w:w="4320"/>
          </w:tcPr>
          <w:p>
            <w:r>
              <w:t>Activation</w:t>
            </w:r>
          </w:p>
        </w:tc>
        <w:tc>
          <w:tcPr>
            <w:tcW w:type="dxa" w:w="4320"/>
          </w:tcPr>
          <w:p>
            <w:r>
              <w:t>LeakyReLU</w:t>
            </w:r>
          </w:p>
        </w:tc>
      </w:tr>
      <w:tr>
        <w:tc>
          <w:tcPr>
            <w:tcW w:type="dxa" w:w="4320"/>
          </w:tcPr>
          <w:p>
            <w:r>
              <w:t>Linear</w:t>
            </w:r>
          </w:p>
        </w:tc>
        <w:tc>
          <w:tcPr>
            <w:tcW w:type="dxa" w:w="4320"/>
          </w:tcPr>
          <w:p>
            <w:r>
              <w:t>In Features: 32, Out Features: 1</w:t>
            </w:r>
          </w:p>
        </w:tc>
      </w:tr>
    </w:tbl>
    <w:p/>
    <w:p>
      <w:pPr>
        <w:pStyle w:val="Heading2"/>
      </w:pPr>
      <w:r>
        <w:t>Target Size: 128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Layer</w:t>
            </w:r>
          </w:p>
        </w:tc>
        <w:tc>
          <w:tcPr>
            <w:tcW w:type="dxa" w:w="4320"/>
          </w:tcPr>
          <w:p>
            <w:r>
              <w:t>Parameters / Details</w:t>
            </w:r>
          </w:p>
        </w:tc>
      </w:tr>
      <w:tr>
        <w:tc>
          <w:tcPr>
            <w:tcW w:type="dxa" w:w="4320"/>
          </w:tcPr>
          <w:p>
            <w:r>
              <w:t>Linear</w:t>
            </w:r>
          </w:p>
        </w:tc>
        <w:tc>
          <w:tcPr>
            <w:tcW w:type="dxa" w:w="4320"/>
          </w:tcPr>
          <w:p>
            <w:r>
              <w:t>In Features: 128, Out Features: 64</w:t>
            </w:r>
          </w:p>
        </w:tc>
      </w:tr>
      <w:tr>
        <w:tc>
          <w:tcPr>
            <w:tcW w:type="dxa" w:w="4320"/>
          </w:tcPr>
          <w:p>
            <w:r>
              <w:t>BatchNorm1d</w:t>
            </w:r>
          </w:p>
        </w:tc>
        <w:tc>
          <w:tcPr>
            <w:tcW w:type="dxa" w:w="4320"/>
          </w:tcPr>
          <w:p>
            <w:r>
              <w:t>64 channels</w:t>
            </w:r>
          </w:p>
        </w:tc>
      </w:tr>
      <w:tr>
        <w:tc>
          <w:tcPr>
            <w:tcW w:type="dxa" w:w="4320"/>
          </w:tcPr>
          <w:p>
            <w:r>
              <w:t>Activation</w:t>
            </w:r>
          </w:p>
        </w:tc>
        <w:tc>
          <w:tcPr>
            <w:tcW w:type="dxa" w:w="4320"/>
          </w:tcPr>
          <w:p>
            <w:r>
              <w:t>LeakyReLU</w:t>
            </w:r>
          </w:p>
        </w:tc>
      </w:tr>
      <w:tr>
        <w:tc>
          <w:tcPr>
            <w:tcW w:type="dxa" w:w="4320"/>
          </w:tcPr>
          <w:p>
            <w:r>
              <w:t>Linear</w:t>
            </w:r>
          </w:p>
        </w:tc>
        <w:tc>
          <w:tcPr>
            <w:tcW w:type="dxa" w:w="4320"/>
          </w:tcPr>
          <w:p>
            <w:r>
              <w:t>In Features: 64, Out Features: 32</w:t>
            </w:r>
          </w:p>
        </w:tc>
      </w:tr>
      <w:tr>
        <w:tc>
          <w:tcPr>
            <w:tcW w:type="dxa" w:w="4320"/>
          </w:tcPr>
          <w:p>
            <w:r>
              <w:t>BatchNorm1d</w:t>
            </w:r>
          </w:p>
        </w:tc>
        <w:tc>
          <w:tcPr>
            <w:tcW w:type="dxa" w:w="4320"/>
          </w:tcPr>
          <w:p>
            <w:r>
              <w:t>32 channels</w:t>
            </w:r>
          </w:p>
        </w:tc>
      </w:tr>
      <w:tr>
        <w:tc>
          <w:tcPr>
            <w:tcW w:type="dxa" w:w="4320"/>
          </w:tcPr>
          <w:p>
            <w:r>
              <w:t>Activation</w:t>
            </w:r>
          </w:p>
        </w:tc>
        <w:tc>
          <w:tcPr>
            <w:tcW w:type="dxa" w:w="4320"/>
          </w:tcPr>
          <w:p>
            <w:r>
              <w:t>LeakyReLU</w:t>
            </w:r>
          </w:p>
        </w:tc>
      </w:tr>
      <w:tr>
        <w:tc>
          <w:tcPr>
            <w:tcW w:type="dxa" w:w="4320"/>
          </w:tcPr>
          <w:p>
            <w:r>
              <w:t>Linear</w:t>
            </w:r>
          </w:p>
        </w:tc>
        <w:tc>
          <w:tcPr>
            <w:tcW w:type="dxa" w:w="4320"/>
          </w:tcPr>
          <w:p>
            <w:r>
              <w:t>In Features: 32, Out Features: 1</w:t>
            </w:r>
          </w:p>
        </w:tc>
      </w:tr>
    </w:tbl>
    <w:p/>
    <w:p>
      <w:pPr>
        <w:pStyle w:val="Heading2"/>
      </w:pPr>
      <w:r>
        <w:t>Target Size: 256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Layer</w:t>
            </w:r>
          </w:p>
        </w:tc>
        <w:tc>
          <w:tcPr>
            <w:tcW w:type="dxa" w:w="4320"/>
          </w:tcPr>
          <w:p>
            <w:r>
              <w:t>Parameters / Details</w:t>
            </w:r>
          </w:p>
        </w:tc>
      </w:tr>
      <w:tr>
        <w:tc>
          <w:tcPr>
            <w:tcW w:type="dxa" w:w="4320"/>
          </w:tcPr>
          <w:p>
            <w:r>
              <w:t>Linear</w:t>
            </w:r>
          </w:p>
        </w:tc>
        <w:tc>
          <w:tcPr>
            <w:tcW w:type="dxa" w:w="4320"/>
          </w:tcPr>
          <w:p>
            <w:r>
              <w:t>In Features: 256, Out Features: 128</w:t>
            </w:r>
          </w:p>
        </w:tc>
      </w:tr>
      <w:tr>
        <w:tc>
          <w:tcPr>
            <w:tcW w:type="dxa" w:w="4320"/>
          </w:tcPr>
          <w:p>
            <w:r>
              <w:t>BatchNorm1d</w:t>
            </w:r>
          </w:p>
        </w:tc>
        <w:tc>
          <w:tcPr>
            <w:tcW w:type="dxa" w:w="4320"/>
          </w:tcPr>
          <w:p>
            <w:r>
              <w:t>128 channels</w:t>
            </w:r>
          </w:p>
        </w:tc>
      </w:tr>
      <w:tr>
        <w:tc>
          <w:tcPr>
            <w:tcW w:type="dxa" w:w="4320"/>
          </w:tcPr>
          <w:p>
            <w:r>
              <w:t>Activation</w:t>
            </w:r>
          </w:p>
        </w:tc>
        <w:tc>
          <w:tcPr>
            <w:tcW w:type="dxa" w:w="4320"/>
          </w:tcPr>
          <w:p>
            <w:r>
              <w:t>LeakyReLU</w:t>
            </w:r>
          </w:p>
        </w:tc>
      </w:tr>
      <w:tr>
        <w:tc>
          <w:tcPr>
            <w:tcW w:type="dxa" w:w="4320"/>
          </w:tcPr>
          <w:p>
            <w:r>
              <w:t>Linear</w:t>
            </w:r>
          </w:p>
        </w:tc>
        <w:tc>
          <w:tcPr>
            <w:tcW w:type="dxa" w:w="4320"/>
          </w:tcPr>
          <w:p>
            <w:r>
              <w:t>In Features: 128, Out Features: 64</w:t>
            </w:r>
          </w:p>
        </w:tc>
      </w:tr>
      <w:tr>
        <w:tc>
          <w:tcPr>
            <w:tcW w:type="dxa" w:w="4320"/>
          </w:tcPr>
          <w:p>
            <w:r>
              <w:t>BatchNorm1d</w:t>
            </w:r>
          </w:p>
        </w:tc>
        <w:tc>
          <w:tcPr>
            <w:tcW w:type="dxa" w:w="4320"/>
          </w:tcPr>
          <w:p>
            <w:r>
              <w:t>64 channels</w:t>
            </w:r>
          </w:p>
        </w:tc>
      </w:tr>
      <w:tr>
        <w:tc>
          <w:tcPr>
            <w:tcW w:type="dxa" w:w="4320"/>
          </w:tcPr>
          <w:p>
            <w:r>
              <w:t>Activation</w:t>
            </w:r>
          </w:p>
        </w:tc>
        <w:tc>
          <w:tcPr>
            <w:tcW w:type="dxa" w:w="4320"/>
          </w:tcPr>
          <w:p>
            <w:r>
              <w:t>LeakyReLU</w:t>
            </w:r>
          </w:p>
        </w:tc>
      </w:tr>
      <w:tr>
        <w:tc>
          <w:tcPr>
            <w:tcW w:type="dxa" w:w="4320"/>
          </w:tcPr>
          <w:p>
            <w:r>
              <w:t>Linear</w:t>
            </w:r>
          </w:p>
        </w:tc>
        <w:tc>
          <w:tcPr>
            <w:tcW w:type="dxa" w:w="4320"/>
          </w:tcPr>
          <w:p>
            <w:r>
              <w:t>In Features: 64, Out Features: 1</w:t>
            </w:r>
          </w:p>
        </w:tc>
      </w:tr>
    </w:tbl>
    <w:p/>
    <w:p>
      <w:pPr>
        <w:pStyle w:val="Heading2"/>
      </w:pPr>
      <w:r>
        <w:t>Target Size: 512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Layer</w:t>
            </w:r>
          </w:p>
        </w:tc>
        <w:tc>
          <w:tcPr>
            <w:tcW w:type="dxa" w:w="4320"/>
          </w:tcPr>
          <w:p>
            <w:r>
              <w:t>Parameters / Details</w:t>
            </w:r>
          </w:p>
        </w:tc>
      </w:tr>
      <w:tr>
        <w:tc>
          <w:tcPr>
            <w:tcW w:type="dxa" w:w="4320"/>
          </w:tcPr>
          <w:p>
            <w:r>
              <w:t>Linear</w:t>
            </w:r>
          </w:p>
        </w:tc>
        <w:tc>
          <w:tcPr>
            <w:tcW w:type="dxa" w:w="4320"/>
          </w:tcPr>
          <w:p>
            <w:r>
              <w:t>In Features: 512, Out Features: 256</w:t>
            </w:r>
          </w:p>
        </w:tc>
      </w:tr>
      <w:tr>
        <w:tc>
          <w:tcPr>
            <w:tcW w:type="dxa" w:w="4320"/>
          </w:tcPr>
          <w:p>
            <w:r>
              <w:t>BatchNorm1d</w:t>
            </w:r>
          </w:p>
        </w:tc>
        <w:tc>
          <w:tcPr>
            <w:tcW w:type="dxa" w:w="4320"/>
          </w:tcPr>
          <w:p>
            <w:r>
              <w:t>256 channels</w:t>
            </w:r>
          </w:p>
        </w:tc>
      </w:tr>
      <w:tr>
        <w:tc>
          <w:tcPr>
            <w:tcW w:type="dxa" w:w="4320"/>
          </w:tcPr>
          <w:p>
            <w:r>
              <w:t>Activation</w:t>
            </w:r>
          </w:p>
        </w:tc>
        <w:tc>
          <w:tcPr>
            <w:tcW w:type="dxa" w:w="4320"/>
          </w:tcPr>
          <w:p>
            <w:r>
              <w:t>LeakyReLU</w:t>
            </w:r>
          </w:p>
        </w:tc>
      </w:tr>
      <w:tr>
        <w:tc>
          <w:tcPr>
            <w:tcW w:type="dxa" w:w="4320"/>
          </w:tcPr>
          <w:p>
            <w:r>
              <w:t>Linear</w:t>
            </w:r>
          </w:p>
        </w:tc>
        <w:tc>
          <w:tcPr>
            <w:tcW w:type="dxa" w:w="4320"/>
          </w:tcPr>
          <w:p>
            <w:r>
              <w:t>In Features: 256, Out Features: 128</w:t>
            </w:r>
          </w:p>
        </w:tc>
      </w:tr>
      <w:tr>
        <w:tc>
          <w:tcPr>
            <w:tcW w:type="dxa" w:w="4320"/>
          </w:tcPr>
          <w:p>
            <w:r>
              <w:t>BatchNorm1d</w:t>
            </w:r>
          </w:p>
        </w:tc>
        <w:tc>
          <w:tcPr>
            <w:tcW w:type="dxa" w:w="4320"/>
          </w:tcPr>
          <w:p>
            <w:r>
              <w:t>128 channels</w:t>
            </w:r>
          </w:p>
        </w:tc>
      </w:tr>
      <w:tr>
        <w:tc>
          <w:tcPr>
            <w:tcW w:type="dxa" w:w="4320"/>
          </w:tcPr>
          <w:p>
            <w:r>
              <w:t>Activation</w:t>
            </w:r>
          </w:p>
        </w:tc>
        <w:tc>
          <w:tcPr>
            <w:tcW w:type="dxa" w:w="4320"/>
          </w:tcPr>
          <w:p>
            <w:r>
              <w:t>LeakyReLU</w:t>
            </w:r>
          </w:p>
        </w:tc>
      </w:tr>
      <w:tr>
        <w:tc>
          <w:tcPr>
            <w:tcW w:type="dxa" w:w="4320"/>
          </w:tcPr>
          <w:p>
            <w:r>
              <w:t>Linear</w:t>
            </w:r>
          </w:p>
        </w:tc>
        <w:tc>
          <w:tcPr>
            <w:tcW w:type="dxa" w:w="4320"/>
          </w:tcPr>
          <w:p>
            <w:r>
              <w:t>In Features: 128, Out Features: 1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