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CAEF5" w14:textId="2E5E1815" w:rsidR="00467583" w:rsidRDefault="00467583" w:rsidP="008A3EFF">
      <w:pPr>
        <w:pStyle w:val="Title"/>
      </w:pPr>
      <w:r>
        <w:t xml:space="preserve">Supplementary Materials For </w:t>
      </w:r>
      <w:r w:rsidRPr="00467583">
        <w:t>Deep Learning-Based Adaptive-Downsampling of Hyperspectral Bands for Soil Organic Carbon Estimation</w:t>
      </w:r>
    </w:p>
    <w:p w14:paraId="5AE0E702" w14:textId="7E8683CE" w:rsidR="00467583" w:rsidRDefault="00467583" w:rsidP="00467583">
      <w:r w:rsidRPr="00467583">
        <w:t xml:space="preserve">This section provides </w:t>
      </w:r>
      <w:r>
        <w:t xml:space="preserve">detailed </w:t>
      </w:r>
      <w:r w:rsidRPr="00467583">
        <w:t xml:space="preserve">model </w:t>
      </w:r>
      <w:r w:rsidR="00737726">
        <w:t>structures</w:t>
      </w:r>
      <w:r>
        <w:t xml:space="preserve"> and</w:t>
      </w:r>
      <w:r w:rsidRPr="00467583">
        <w:t xml:space="preserve"> results referenced in the main article.</w:t>
      </w:r>
    </w:p>
    <w:p w14:paraId="0B1E7C20" w14:textId="47D53F0E" w:rsidR="001E7A3F" w:rsidRDefault="00000000">
      <w:pPr>
        <w:pStyle w:val="Heading1"/>
      </w:pPr>
      <w:r>
        <w:t>Inference Module Architecture for AD-CNN and FD-CNN</w:t>
      </w:r>
    </w:p>
    <w:p w14:paraId="4B0327A2" w14:textId="77777777" w:rsidR="001E7A3F" w:rsidRDefault="00000000">
      <w:pPr>
        <w:pStyle w:val="Heading2"/>
      </w:pPr>
      <w:r>
        <w:t>Target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0A78E42" w14:textId="77777777">
        <w:tc>
          <w:tcPr>
            <w:tcW w:w="4320" w:type="dxa"/>
          </w:tcPr>
          <w:p w14:paraId="53144A0B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C6959D1" w14:textId="77777777" w:rsidR="001E7A3F" w:rsidRDefault="00000000">
            <w:r>
              <w:t>Parameters / Details</w:t>
            </w:r>
          </w:p>
        </w:tc>
      </w:tr>
      <w:tr w:rsidR="001E7A3F" w14:paraId="59404F64" w14:textId="77777777">
        <w:tc>
          <w:tcPr>
            <w:tcW w:w="4320" w:type="dxa"/>
          </w:tcPr>
          <w:p w14:paraId="3709199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327CF15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5C1B501A" w14:textId="77777777">
        <w:tc>
          <w:tcPr>
            <w:tcW w:w="4320" w:type="dxa"/>
          </w:tcPr>
          <w:p w14:paraId="1332856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4354EC3" w14:textId="77777777" w:rsidR="001E7A3F" w:rsidRDefault="00000000">
            <w:r>
              <w:t>32 channels</w:t>
            </w:r>
          </w:p>
        </w:tc>
      </w:tr>
      <w:tr w:rsidR="001E7A3F" w14:paraId="4221747E" w14:textId="77777777">
        <w:tc>
          <w:tcPr>
            <w:tcW w:w="4320" w:type="dxa"/>
          </w:tcPr>
          <w:p w14:paraId="1EDCD74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93C875B" w14:textId="77777777" w:rsidR="001E7A3F" w:rsidRDefault="00000000">
            <w:r>
              <w:t>LeakyReLU</w:t>
            </w:r>
          </w:p>
        </w:tc>
      </w:tr>
      <w:tr w:rsidR="001E7A3F" w14:paraId="475D6E93" w14:textId="77777777">
        <w:tc>
          <w:tcPr>
            <w:tcW w:w="4320" w:type="dxa"/>
          </w:tcPr>
          <w:p w14:paraId="187ED5BA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4D9ECC7" w14:textId="77777777" w:rsidR="001E7A3F" w:rsidRDefault="00000000">
            <w:r>
              <w:t>Kernel Size = 2, Stride = 2, Padding = 0</w:t>
            </w:r>
          </w:p>
        </w:tc>
      </w:tr>
      <w:tr w:rsidR="001E7A3F" w14:paraId="3C03C5B4" w14:textId="77777777">
        <w:tc>
          <w:tcPr>
            <w:tcW w:w="4320" w:type="dxa"/>
          </w:tcPr>
          <w:p w14:paraId="6667E6E6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3B11FC2B" w14:textId="77777777" w:rsidR="001E7A3F" w:rsidRDefault="00000000">
            <w:r>
              <w:t>Starting from dimension 1</w:t>
            </w:r>
          </w:p>
        </w:tc>
      </w:tr>
      <w:tr w:rsidR="001E7A3F" w14:paraId="133060DA" w14:textId="77777777">
        <w:tc>
          <w:tcPr>
            <w:tcW w:w="4320" w:type="dxa"/>
          </w:tcPr>
          <w:p w14:paraId="77C45A30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2C4CE6F" w14:textId="77777777" w:rsidR="001E7A3F" w:rsidRDefault="00000000" w:rsidP="006B1BE1">
            <w:pPr>
              <w:keepNext/>
            </w:pPr>
            <w:r>
              <w:t>In Features = 64, Out Features = 1</w:t>
            </w:r>
          </w:p>
        </w:tc>
      </w:tr>
    </w:tbl>
    <w:p w14:paraId="42004D95" w14:textId="64F9A2B6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1</w:t>
        </w:r>
      </w:fldSimple>
      <w:r>
        <w:t xml:space="preserve">: </w:t>
      </w:r>
      <w:r w:rsidRPr="00D6304A">
        <w:t xml:space="preserve">Inference </w:t>
      </w:r>
      <w:r>
        <w:t>m</w:t>
      </w:r>
      <w:r w:rsidRPr="00D6304A">
        <w:t xml:space="preserve">odule </w:t>
      </w:r>
      <w:r>
        <w:t>a</w:t>
      </w:r>
      <w:r w:rsidRPr="00D6304A">
        <w:t>rchitecture for AD-CNN</w:t>
      </w:r>
      <w:r>
        <w:t xml:space="preserve"> with target size 8</w:t>
      </w:r>
      <w:r w:rsidR="00E457CF">
        <w:t>.</w:t>
      </w:r>
    </w:p>
    <w:p w14:paraId="20AD246C" w14:textId="77777777" w:rsidR="001E7A3F" w:rsidRDefault="00000000">
      <w:pPr>
        <w:pStyle w:val="Heading2"/>
      </w:pPr>
      <w:r>
        <w:t>Target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0E46178E" w14:textId="77777777">
        <w:tc>
          <w:tcPr>
            <w:tcW w:w="4320" w:type="dxa"/>
          </w:tcPr>
          <w:p w14:paraId="2D5B0E2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193B2D50" w14:textId="77777777" w:rsidR="001E7A3F" w:rsidRDefault="00000000">
            <w:r>
              <w:t>Parameters / Details</w:t>
            </w:r>
          </w:p>
        </w:tc>
      </w:tr>
      <w:tr w:rsidR="001E7A3F" w14:paraId="127BD137" w14:textId="77777777">
        <w:tc>
          <w:tcPr>
            <w:tcW w:w="4320" w:type="dxa"/>
          </w:tcPr>
          <w:p w14:paraId="32024C9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D4245C8" w14:textId="77777777" w:rsidR="001E7A3F" w:rsidRDefault="00000000">
            <w:r>
              <w:t>In: 1 channel, Out: 32 filters, Kernel Size = 4, Stride = 1, Padding = 0</w:t>
            </w:r>
          </w:p>
        </w:tc>
      </w:tr>
      <w:tr w:rsidR="001E7A3F" w14:paraId="4D44739B" w14:textId="77777777">
        <w:tc>
          <w:tcPr>
            <w:tcW w:w="4320" w:type="dxa"/>
          </w:tcPr>
          <w:p w14:paraId="3315F05D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BB30144" w14:textId="77777777" w:rsidR="001E7A3F" w:rsidRDefault="00000000">
            <w:r>
              <w:t>32 channels</w:t>
            </w:r>
          </w:p>
        </w:tc>
      </w:tr>
      <w:tr w:rsidR="001E7A3F" w14:paraId="37F749F6" w14:textId="77777777">
        <w:tc>
          <w:tcPr>
            <w:tcW w:w="4320" w:type="dxa"/>
          </w:tcPr>
          <w:p w14:paraId="5613DC58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52F91068" w14:textId="77777777" w:rsidR="001E7A3F" w:rsidRDefault="00000000">
            <w:r>
              <w:t>LeakyReLU</w:t>
            </w:r>
          </w:p>
        </w:tc>
      </w:tr>
      <w:tr w:rsidR="001E7A3F" w14:paraId="42E5EDB0" w14:textId="77777777">
        <w:tc>
          <w:tcPr>
            <w:tcW w:w="4320" w:type="dxa"/>
          </w:tcPr>
          <w:p w14:paraId="24DD3697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5583F8A0" w14:textId="77777777" w:rsidR="001E7A3F" w:rsidRDefault="00000000">
            <w:r>
              <w:t>Kernel Size = 2, Stride = 2, Padding = 0</w:t>
            </w:r>
          </w:p>
        </w:tc>
      </w:tr>
      <w:tr w:rsidR="001E7A3F" w14:paraId="21740417" w14:textId="77777777">
        <w:tc>
          <w:tcPr>
            <w:tcW w:w="4320" w:type="dxa"/>
          </w:tcPr>
          <w:p w14:paraId="09DC516E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642CB04A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7E3006FE" w14:textId="77777777">
        <w:tc>
          <w:tcPr>
            <w:tcW w:w="4320" w:type="dxa"/>
          </w:tcPr>
          <w:p w14:paraId="7ACDADD5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F92CF85" w14:textId="77777777" w:rsidR="001E7A3F" w:rsidRDefault="00000000">
            <w:r>
              <w:t>64 channels</w:t>
            </w:r>
          </w:p>
        </w:tc>
      </w:tr>
      <w:tr w:rsidR="001E7A3F" w14:paraId="3465E36B" w14:textId="77777777">
        <w:tc>
          <w:tcPr>
            <w:tcW w:w="4320" w:type="dxa"/>
          </w:tcPr>
          <w:p w14:paraId="13892AC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03AA202" w14:textId="77777777" w:rsidR="001E7A3F" w:rsidRDefault="00000000">
            <w:r>
              <w:t>LeakyReLU</w:t>
            </w:r>
          </w:p>
        </w:tc>
      </w:tr>
      <w:tr w:rsidR="001E7A3F" w14:paraId="4D29A78E" w14:textId="77777777">
        <w:tc>
          <w:tcPr>
            <w:tcW w:w="4320" w:type="dxa"/>
          </w:tcPr>
          <w:p w14:paraId="43D25EA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8862440" w14:textId="77777777" w:rsidR="001E7A3F" w:rsidRDefault="00000000">
            <w:r>
              <w:t>Kernel Size = 2, Stride = 2, Padding = 0</w:t>
            </w:r>
          </w:p>
        </w:tc>
      </w:tr>
      <w:tr w:rsidR="001E7A3F" w14:paraId="69525436" w14:textId="77777777">
        <w:tc>
          <w:tcPr>
            <w:tcW w:w="4320" w:type="dxa"/>
          </w:tcPr>
          <w:p w14:paraId="520DD99D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8622C81" w14:textId="77777777" w:rsidR="001E7A3F" w:rsidRDefault="00000000">
            <w:r>
              <w:t>Starting from dimension 1</w:t>
            </w:r>
          </w:p>
        </w:tc>
      </w:tr>
      <w:tr w:rsidR="001E7A3F" w14:paraId="49ECAB57" w14:textId="77777777">
        <w:tc>
          <w:tcPr>
            <w:tcW w:w="4320" w:type="dxa"/>
          </w:tcPr>
          <w:p w14:paraId="1675857E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358EFF80" w14:textId="77777777" w:rsidR="001E7A3F" w:rsidRDefault="00000000" w:rsidP="006B1BE1">
            <w:pPr>
              <w:keepNext/>
            </w:pPr>
            <w:r>
              <w:t>In Features = 128, Out Features = 1</w:t>
            </w:r>
          </w:p>
        </w:tc>
      </w:tr>
    </w:tbl>
    <w:p w14:paraId="1775FA48" w14:textId="57E40100" w:rsidR="001E7A3F" w:rsidRDefault="006B1BE1" w:rsidP="006B1BE1">
      <w:pPr>
        <w:pStyle w:val="Caption"/>
      </w:pPr>
      <w:r>
        <w:t>Table S</w:t>
      </w:r>
      <w:fldSimple w:instr=" SEQ Table \* ARABIC ">
        <w:r w:rsidR="00E457CF">
          <w:rPr>
            <w:noProof/>
          </w:rPr>
          <w:t>2</w:t>
        </w:r>
      </w:fldSimple>
      <w:r w:rsidRPr="00952ED6">
        <w:t xml:space="preserve">: Inference module architecture for AD-CNN with target size </w:t>
      </w:r>
      <w:r>
        <w:t>16</w:t>
      </w:r>
      <w:r w:rsidR="00E457CF">
        <w:t>.</w:t>
      </w:r>
    </w:p>
    <w:p w14:paraId="240F4F2F" w14:textId="77777777" w:rsidR="001E7A3F" w:rsidRDefault="00000000">
      <w:pPr>
        <w:pStyle w:val="Heading2"/>
      </w:pPr>
      <w:r>
        <w:t>Target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276C78A0" w14:textId="77777777">
        <w:tc>
          <w:tcPr>
            <w:tcW w:w="4320" w:type="dxa"/>
          </w:tcPr>
          <w:p w14:paraId="7A5D8C4C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71DC31B9" w14:textId="77777777" w:rsidR="001E7A3F" w:rsidRDefault="00000000">
            <w:r>
              <w:t>Parameters / Details</w:t>
            </w:r>
          </w:p>
        </w:tc>
      </w:tr>
      <w:tr w:rsidR="001E7A3F" w14:paraId="2845A83C" w14:textId="77777777">
        <w:tc>
          <w:tcPr>
            <w:tcW w:w="4320" w:type="dxa"/>
          </w:tcPr>
          <w:p w14:paraId="075C53B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7C035E4D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72F108E0" w14:textId="77777777">
        <w:tc>
          <w:tcPr>
            <w:tcW w:w="4320" w:type="dxa"/>
          </w:tcPr>
          <w:p w14:paraId="1353CDCE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10B20AB" w14:textId="77777777" w:rsidR="001E7A3F" w:rsidRDefault="00000000">
            <w:r>
              <w:t>32 channels</w:t>
            </w:r>
          </w:p>
        </w:tc>
      </w:tr>
      <w:tr w:rsidR="001E7A3F" w14:paraId="6EFB3EEA" w14:textId="77777777">
        <w:tc>
          <w:tcPr>
            <w:tcW w:w="4320" w:type="dxa"/>
          </w:tcPr>
          <w:p w14:paraId="23EE6187" w14:textId="77777777" w:rsidR="001E7A3F" w:rsidRDefault="00000000">
            <w:r>
              <w:lastRenderedPageBreak/>
              <w:t>Activation</w:t>
            </w:r>
          </w:p>
        </w:tc>
        <w:tc>
          <w:tcPr>
            <w:tcW w:w="4320" w:type="dxa"/>
          </w:tcPr>
          <w:p w14:paraId="0B203E1B" w14:textId="77777777" w:rsidR="001E7A3F" w:rsidRDefault="00000000">
            <w:r>
              <w:t>LeakyReLU</w:t>
            </w:r>
          </w:p>
        </w:tc>
      </w:tr>
      <w:tr w:rsidR="001E7A3F" w14:paraId="3E0DDCA9" w14:textId="77777777">
        <w:tc>
          <w:tcPr>
            <w:tcW w:w="4320" w:type="dxa"/>
          </w:tcPr>
          <w:p w14:paraId="37A97E2F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C5AAF8E" w14:textId="77777777" w:rsidR="001E7A3F" w:rsidRDefault="00000000">
            <w:r>
              <w:t>Kernel Size = 4, Stride = 4, Padding = 0</w:t>
            </w:r>
          </w:p>
        </w:tc>
      </w:tr>
      <w:tr w:rsidR="001E7A3F" w14:paraId="7E52269C" w14:textId="77777777">
        <w:tc>
          <w:tcPr>
            <w:tcW w:w="4320" w:type="dxa"/>
          </w:tcPr>
          <w:p w14:paraId="34D725D3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CD2CEBE" w14:textId="77777777" w:rsidR="001E7A3F" w:rsidRDefault="00000000">
            <w:r>
              <w:t>In: 32 channels, Out: 64 filters, Kernel Size = 2, Stride = 1, Padding = 0</w:t>
            </w:r>
          </w:p>
        </w:tc>
      </w:tr>
      <w:tr w:rsidR="001E7A3F" w14:paraId="24EA49D6" w14:textId="77777777">
        <w:tc>
          <w:tcPr>
            <w:tcW w:w="4320" w:type="dxa"/>
          </w:tcPr>
          <w:p w14:paraId="30A03BD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0E2462AD" w14:textId="77777777" w:rsidR="001E7A3F" w:rsidRDefault="00000000">
            <w:r>
              <w:t>64 channels</w:t>
            </w:r>
          </w:p>
        </w:tc>
      </w:tr>
      <w:tr w:rsidR="001E7A3F" w14:paraId="2D6F1132" w14:textId="77777777">
        <w:tc>
          <w:tcPr>
            <w:tcW w:w="4320" w:type="dxa"/>
          </w:tcPr>
          <w:p w14:paraId="4B1F590E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A83E6A" w14:textId="77777777" w:rsidR="001E7A3F" w:rsidRDefault="00000000">
            <w:r>
              <w:t>LeakyReLU</w:t>
            </w:r>
          </w:p>
        </w:tc>
      </w:tr>
      <w:tr w:rsidR="001E7A3F" w14:paraId="0CFC8A54" w14:textId="77777777">
        <w:tc>
          <w:tcPr>
            <w:tcW w:w="4320" w:type="dxa"/>
          </w:tcPr>
          <w:p w14:paraId="18F376D8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4F23017A" w14:textId="77777777" w:rsidR="001E7A3F" w:rsidRDefault="00000000">
            <w:r>
              <w:t>Kernel Size = 2, Stride = 2, Padding = 0</w:t>
            </w:r>
          </w:p>
        </w:tc>
      </w:tr>
      <w:tr w:rsidR="001E7A3F" w14:paraId="00A96D9E" w14:textId="77777777">
        <w:tc>
          <w:tcPr>
            <w:tcW w:w="4320" w:type="dxa"/>
          </w:tcPr>
          <w:p w14:paraId="4F53664C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4D884AC6" w14:textId="77777777" w:rsidR="001E7A3F" w:rsidRDefault="00000000">
            <w:r>
              <w:t>Starting from dimension 1</w:t>
            </w:r>
          </w:p>
        </w:tc>
      </w:tr>
      <w:tr w:rsidR="001E7A3F" w14:paraId="772DA5E0" w14:textId="77777777">
        <w:tc>
          <w:tcPr>
            <w:tcW w:w="4320" w:type="dxa"/>
          </w:tcPr>
          <w:p w14:paraId="7EDEF826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AE2BB06" w14:textId="77777777" w:rsidR="001E7A3F" w:rsidRDefault="00000000">
            <w:r>
              <w:t>In Features = 128, Out Features = 1</w:t>
            </w:r>
          </w:p>
        </w:tc>
      </w:tr>
    </w:tbl>
    <w:p w14:paraId="4828DFF2" w14:textId="61073184" w:rsidR="006B1BE1" w:rsidRDefault="006B1BE1" w:rsidP="006B1BE1">
      <w:pPr>
        <w:pStyle w:val="Caption"/>
      </w:pPr>
      <w:r>
        <w:t>Table S3</w:t>
      </w:r>
      <w:r w:rsidRPr="00952ED6">
        <w:t xml:space="preserve">: Inference module architecture for AD-CNN with target size </w:t>
      </w:r>
      <w:r>
        <w:t>32</w:t>
      </w:r>
      <w:r w:rsidR="00E457CF">
        <w:t>.</w:t>
      </w:r>
    </w:p>
    <w:p w14:paraId="43163224" w14:textId="77777777" w:rsidR="001E7A3F" w:rsidRDefault="00000000">
      <w:pPr>
        <w:pStyle w:val="Heading2"/>
      </w:pPr>
      <w:r>
        <w:t>Target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78D8C60B" w14:textId="77777777">
        <w:tc>
          <w:tcPr>
            <w:tcW w:w="4320" w:type="dxa"/>
          </w:tcPr>
          <w:p w14:paraId="458E55F6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08491C4" w14:textId="77777777" w:rsidR="001E7A3F" w:rsidRDefault="00000000">
            <w:r>
              <w:t>Parameters / Details</w:t>
            </w:r>
          </w:p>
        </w:tc>
      </w:tr>
      <w:tr w:rsidR="001E7A3F" w14:paraId="46A71730" w14:textId="77777777">
        <w:tc>
          <w:tcPr>
            <w:tcW w:w="4320" w:type="dxa"/>
          </w:tcPr>
          <w:p w14:paraId="2F329CE5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43B9B6D0" w14:textId="77777777" w:rsidR="001E7A3F" w:rsidRDefault="00000000">
            <w:r>
              <w:t>In: 1 channel, Out: 32 filters, Kernel Size = 8, Stride = 1, Padding = 0</w:t>
            </w:r>
          </w:p>
        </w:tc>
      </w:tr>
      <w:tr w:rsidR="001E7A3F" w14:paraId="33675390" w14:textId="77777777">
        <w:tc>
          <w:tcPr>
            <w:tcW w:w="4320" w:type="dxa"/>
          </w:tcPr>
          <w:p w14:paraId="13316D2C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6A35F791" w14:textId="77777777" w:rsidR="001E7A3F" w:rsidRDefault="00000000">
            <w:r>
              <w:t>32 channels</w:t>
            </w:r>
          </w:p>
        </w:tc>
      </w:tr>
      <w:tr w:rsidR="001E7A3F" w14:paraId="7935D420" w14:textId="77777777">
        <w:tc>
          <w:tcPr>
            <w:tcW w:w="4320" w:type="dxa"/>
          </w:tcPr>
          <w:p w14:paraId="1DFD85A5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21FCC59D" w14:textId="77777777" w:rsidR="001E7A3F" w:rsidRDefault="00000000">
            <w:r>
              <w:t>LeakyReLU</w:t>
            </w:r>
          </w:p>
        </w:tc>
      </w:tr>
      <w:tr w:rsidR="001E7A3F" w14:paraId="177C745A" w14:textId="77777777">
        <w:tc>
          <w:tcPr>
            <w:tcW w:w="4320" w:type="dxa"/>
          </w:tcPr>
          <w:p w14:paraId="2117C36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27AF9F3B" w14:textId="77777777" w:rsidR="001E7A3F" w:rsidRDefault="00000000">
            <w:r>
              <w:t>Kernel Size = 4, Stride = 4, Padding = 0</w:t>
            </w:r>
          </w:p>
        </w:tc>
      </w:tr>
      <w:tr w:rsidR="001E7A3F" w14:paraId="2770812C" w14:textId="77777777">
        <w:tc>
          <w:tcPr>
            <w:tcW w:w="4320" w:type="dxa"/>
          </w:tcPr>
          <w:p w14:paraId="1C8852F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E3EFBA" w14:textId="77777777" w:rsidR="001E7A3F" w:rsidRDefault="00000000">
            <w:r>
              <w:t>In: 32 channels, Out: 64 filters, Kernel Size = 4, Stride = 1, Padding = 0</w:t>
            </w:r>
          </w:p>
        </w:tc>
      </w:tr>
      <w:tr w:rsidR="001E7A3F" w14:paraId="40E6033C" w14:textId="77777777">
        <w:tc>
          <w:tcPr>
            <w:tcW w:w="4320" w:type="dxa"/>
          </w:tcPr>
          <w:p w14:paraId="22183D38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F144B8" w14:textId="77777777" w:rsidR="001E7A3F" w:rsidRDefault="00000000">
            <w:r>
              <w:t>64 channels</w:t>
            </w:r>
          </w:p>
        </w:tc>
      </w:tr>
      <w:tr w:rsidR="001E7A3F" w14:paraId="784A7754" w14:textId="77777777">
        <w:tc>
          <w:tcPr>
            <w:tcW w:w="4320" w:type="dxa"/>
          </w:tcPr>
          <w:p w14:paraId="5316FE1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41DDA3F" w14:textId="77777777" w:rsidR="001E7A3F" w:rsidRDefault="00000000">
            <w:r>
              <w:t>LeakyReLU</w:t>
            </w:r>
          </w:p>
        </w:tc>
      </w:tr>
      <w:tr w:rsidR="001E7A3F" w14:paraId="78F02C5F" w14:textId="77777777">
        <w:tc>
          <w:tcPr>
            <w:tcW w:w="4320" w:type="dxa"/>
          </w:tcPr>
          <w:p w14:paraId="5BD0C68D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35E04EF" w14:textId="77777777" w:rsidR="001E7A3F" w:rsidRDefault="00000000">
            <w:r>
              <w:t>Kernel Size = 4, Stride = 4, Padding = 0</w:t>
            </w:r>
          </w:p>
        </w:tc>
      </w:tr>
      <w:tr w:rsidR="001E7A3F" w14:paraId="410DADAE" w14:textId="77777777">
        <w:tc>
          <w:tcPr>
            <w:tcW w:w="4320" w:type="dxa"/>
          </w:tcPr>
          <w:p w14:paraId="30E339EA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18319429" w14:textId="77777777" w:rsidR="001E7A3F" w:rsidRDefault="00000000">
            <w:r>
              <w:t>Starting from dimension 1</w:t>
            </w:r>
          </w:p>
        </w:tc>
      </w:tr>
      <w:tr w:rsidR="001E7A3F" w14:paraId="0DC4E04C" w14:textId="77777777">
        <w:tc>
          <w:tcPr>
            <w:tcW w:w="4320" w:type="dxa"/>
          </w:tcPr>
          <w:p w14:paraId="44CCBC4F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D610334" w14:textId="77777777" w:rsidR="001E7A3F" w:rsidRDefault="00000000">
            <w:r>
              <w:t>In Features = 128, Out Features = 1</w:t>
            </w:r>
          </w:p>
        </w:tc>
      </w:tr>
    </w:tbl>
    <w:p w14:paraId="54DD8792" w14:textId="6C0390F5" w:rsidR="001E7A3F" w:rsidRDefault="006B1BE1" w:rsidP="006B1BE1">
      <w:pPr>
        <w:pStyle w:val="Caption"/>
      </w:pPr>
      <w:r>
        <w:t>Table S4</w:t>
      </w:r>
      <w:r w:rsidRPr="00952ED6">
        <w:t xml:space="preserve">: Inference module architecture for AD-CNN with target size </w:t>
      </w:r>
      <w:r>
        <w:t>64</w:t>
      </w:r>
      <w:r w:rsidR="00E457CF">
        <w:t>.</w:t>
      </w:r>
    </w:p>
    <w:p w14:paraId="51A6BC36" w14:textId="77777777" w:rsidR="001E7A3F" w:rsidRDefault="00000000">
      <w:pPr>
        <w:pStyle w:val="Heading2"/>
      </w:pPr>
      <w:r>
        <w:t>Target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40576D7" w14:textId="77777777">
        <w:tc>
          <w:tcPr>
            <w:tcW w:w="4320" w:type="dxa"/>
          </w:tcPr>
          <w:p w14:paraId="048F4B19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0840ABA4" w14:textId="77777777" w:rsidR="001E7A3F" w:rsidRDefault="00000000">
            <w:r>
              <w:t>Parameters / Details</w:t>
            </w:r>
          </w:p>
        </w:tc>
      </w:tr>
      <w:tr w:rsidR="001E7A3F" w14:paraId="3A53574B" w14:textId="77777777">
        <w:tc>
          <w:tcPr>
            <w:tcW w:w="4320" w:type="dxa"/>
          </w:tcPr>
          <w:p w14:paraId="50ACDBCA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278AB61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2B38237" w14:textId="77777777">
        <w:tc>
          <w:tcPr>
            <w:tcW w:w="4320" w:type="dxa"/>
          </w:tcPr>
          <w:p w14:paraId="2A48B4C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24C4302" w14:textId="77777777" w:rsidR="001E7A3F" w:rsidRDefault="00000000">
            <w:r>
              <w:t>32 channels</w:t>
            </w:r>
          </w:p>
        </w:tc>
      </w:tr>
      <w:tr w:rsidR="001E7A3F" w14:paraId="34C67B02" w14:textId="77777777">
        <w:tc>
          <w:tcPr>
            <w:tcW w:w="4320" w:type="dxa"/>
          </w:tcPr>
          <w:p w14:paraId="3B972D5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31B2D5F2" w14:textId="77777777" w:rsidR="001E7A3F" w:rsidRDefault="00000000">
            <w:r>
              <w:t>LeakyReLU</w:t>
            </w:r>
          </w:p>
        </w:tc>
      </w:tr>
      <w:tr w:rsidR="001E7A3F" w14:paraId="513FD33B" w14:textId="77777777">
        <w:tc>
          <w:tcPr>
            <w:tcW w:w="4320" w:type="dxa"/>
          </w:tcPr>
          <w:p w14:paraId="3D69CA40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E80E0E1" w14:textId="77777777" w:rsidR="001E7A3F" w:rsidRDefault="00000000">
            <w:r>
              <w:t>Kernel Size = 8, Stride = 4, Padding = 0</w:t>
            </w:r>
          </w:p>
        </w:tc>
      </w:tr>
      <w:tr w:rsidR="001E7A3F" w14:paraId="3669B15F" w14:textId="77777777">
        <w:tc>
          <w:tcPr>
            <w:tcW w:w="4320" w:type="dxa"/>
          </w:tcPr>
          <w:p w14:paraId="189760D1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0269F85D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4CDC5971" w14:textId="77777777">
        <w:tc>
          <w:tcPr>
            <w:tcW w:w="4320" w:type="dxa"/>
          </w:tcPr>
          <w:p w14:paraId="0FC65C17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7C788EA" w14:textId="77777777" w:rsidR="001E7A3F" w:rsidRDefault="00000000">
            <w:r>
              <w:t>64 channels</w:t>
            </w:r>
          </w:p>
        </w:tc>
      </w:tr>
      <w:tr w:rsidR="001E7A3F" w14:paraId="0E4AF3AF" w14:textId="77777777">
        <w:tc>
          <w:tcPr>
            <w:tcW w:w="4320" w:type="dxa"/>
          </w:tcPr>
          <w:p w14:paraId="3C601520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4D1734A1" w14:textId="77777777" w:rsidR="001E7A3F" w:rsidRDefault="00000000">
            <w:r>
              <w:t>LeakyReLU</w:t>
            </w:r>
          </w:p>
        </w:tc>
      </w:tr>
      <w:tr w:rsidR="001E7A3F" w14:paraId="76867D2D" w14:textId="77777777">
        <w:tc>
          <w:tcPr>
            <w:tcW w:w="4320" w:type="dxa"/>
          </w:tcPr>
          <w:p w14:paraId="6C73495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1DD103AB" w14:textId="77777777" w:rsidR="001E7A3F" w:rsidRDefault="00000000">
            <w:r>
              <w:t>Kernel Size = 4, Stride = 4, Padding = 0</w:t>
            </w:r>
          </w:p>
        </w:tc>
      </w:tr>
      <w:tr w:rsidR="001E7A3F" w14:paraId="64234A9D" w14:textId="77777777">
        <w:tc>
          <w:tcPr>
            <w:tcW w:w="4320" w:type="dxa"/>
          </w:tcPr>
          <w:p w14:paraId="207D212F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7B6EC909" w14:textId="77777777" w:rsidR="001E7A3F" w:rsidRDefault="00000000">
            <w:r>
              <w:t>Starting from dimension 1</w:t>
            </w:r>
          </w:p>
        </w:tc>
      </w:tr>
      <w:tr w:rsidR="001E7A3F" w14:paraId="68F56A02" w14:textId="77777777">
        <w:tc>
          <w:tcPr>
            <w:tcW w:w="4320" w:type="dxa"/>
          </w:tcPr>
          <w:p w14:paraId="38F25C0D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44C23198" w14:textId="77777777" w:rsidR="001E7A3F" w:rsidRDefault="00000000">
            <w:r>
              <w:t>In Features = 320, Out Features = 64</w:t>
            </w:r>
          </w:p>
        </w:tc>
      </w:tr>
      <w:tr w:rsidR="001E7A3F" w14:paraId="59382EF1" w14:textId="77777777">
        <w:tc>
          <w:tcPr>
            <w:tcW w:w="4320" w:type="dxa"/>
          </w:tcPr>
          <w:p w14:paraId="29F0CE1B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61FB38F" w14:textId="77777777" w:rsidR="001E7A3F" w:rsidRDefault="00000000">
            <w:r>
              <w:t>64 channels</w:t>
            </w:r>
          </w:p>
        </w:tc>
      </w:tr>
      <w:tr w:rsidR="001E7A3F" w14:paraId="00A16F60" w14:textId="77777777">
        <w:tc>
          <w:tcPr>
            <w:tcW w:w="4320" w:type="dxa"/>
          </w:tcPr>
          <w:p w14:paraId="5B6DC404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1D05BFF2" w14:textId="77777777" w:rsidR="001E7A3F" w:rsidRDefault="00000000">
            <w:r>
              <w:t>LeakyReLU</w:t>
            </w:r>
          </w:p>
        </w:tc>
      </w:tr>
      <w:tr w:rsidR="001E7A3F" w14:paraId="33D5E3CB" w14:textId="77777777">
        <w:tc>
          <w:tcPr>
            <w:tcW w:w="4320" w:type="dxa"/>
          </w:tcPr>
          <w:p w14:paraId="4C3A5BCA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5E02AC6" w14:textId="77777777" w:rsidR="001E7A3F" w:rsidRDefault="00000000">
            <w:r>
              <w:t>In Features = 64, Out Features = 1</w:t>
            </w:r>
          </w:p>
        </w:tc>
      </w:tr>
    </w:tbl>
    <w:p w14:paraId="2F90B1F2" w14:textId="5FDCF872" w:rsidR="001E7A3F" w:rsidRDefault="006B1BE1" w:rsidP="006B1BE1">
      <w:pPr>
        <w:pStyle w:val="Caption"/>
      </w:pPr>
      <w:r>
        <w:t>Table S5</w:t>
      </w:r>
      <w:r w:rsidRPr="00952ED6">
        <w:t xml:space="preserve">: Inference module architecture for AD-CNN with target size </w:t>
      </w:r>
      <w:r>
        <w:t>128</w:t>
      </w:r>
      <w:r w:rsidR="00E457CF">
        <w:t>.</w:t>
      </w:r>
    </w:p>
    <w:p w14:paraId="0C77E2D2" w14:textId="77777777" w:rsidR="001F333C" w:rsidRDefault="001F333C" w:rsidP="001F333C">
      <w:pPr>
        <w:pStyle w:val="Heading2"/>
      </w:pPr>
      <w:r>
        <w:t>Target Size: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F333C" w14:paraId="059C831D" w14:textId="77777777" w:rsidTr="00633B1A">
        <w:tc>
          <w:tcPr>
            <w:tcW w:w="4320" w:type="dxa"/>
          </w:tcPr>
          <w:p w14:paraId="6E454636" w14:textId="77777777" w:rsidR="001F333C" w:rsidRDefault="001F333C" w:rsidP="00633B1A">
            <w:r>
              <w:t>Layer Type</w:t>
            </w:r>
          </w:p>
        </w:tc>
        <w:tc>
          <w:tcPr>
            <w:tcW w:w="4320" w:type="dxa"/>
          </w:tcPr>
          <w:p w14:paraId="72A38119" w14:textId="77777777" w:rsidR="001F333C" w:rsidRDefault="001F333C" w:rsidP="00633B1A">
            <w:r>
              <w:t>Parameters / Details</w:t>
            </w:r>
          </w:p>
        </w:tc>
      </w:tr>
      <w:tr w:rsidR="001F333C" w14:paraId="229D76CA" w14:textId="77777777" w:rsidTr="00633B1A">
        <w:tc>
          <w:tcPr>
            <w:tcW w:w="4320" w:type="dxa"/>
          </w:tcPr>
          <w:p w14:paraId="605E99B8" w14:textId="77777777" w:rsidR="001F333C" w:rsidRDefault="001F333C" w:rsidP="00633B1A">
            <w:r>
              <w:lastRenderedPageBreak/>
              <w:t>Conv1d</w:t>
            </w:r>
          </w:p>
        </w:tc>
        <w:tc>
          <w:tcPr>
            <w:tcW w:w="4320" w:type="dxa"/>
          </w:tcPr>
          <w:p w14:paraId="283C0BCD" w14:textId="77777777" w:rsidR="001F333C" w:rsidRDefault="001F333C" w:rsidP="00633B1A">
            <w:r>
              <w:t>In: 1 channel, Out: 32 filters, Kernel Size = 16, Stride = 1, Padding = 0</w:t>
            </w:r>
          </w:p>
        </w:tc>
      </w:tr>
      <w:tr w:rsidR="001F333C" w14:paraId="1230AA63" w14:textId="77777777" w:rsidTr="00633B1A">
        <w:tc>
          <w:tcPr>
            <w:tcW w:w="4320" w:type="dxa"/>
          </w:tcPr>
          <w:p w14:paraId="0DE2E985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55254764" w14:textId="77777777" w:rsidR="001F333C" w:rsidRDefault="001F333C" w:rsidP="00633B1A">
            <w:r>
              <w:t>32 channels</w:t>
            </w:r>
          </w:p>
        </w:tc>
      </w:tr>
      <w:tr w:rsidR="001F333C" w14:paraId="1F258262" w14:textId="77777777" w:rsidTr="00633B1A">
        <w:tc>
          <w:tcPr>
            <w:tcW w:w="4320" w:type="dxa"/>
          </w:tcPr>
          <w:p w14:paraId="70055062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16E9B731" w14:textId="77777777" w:rsidR="001F333C" w:rsidRDefault="001F333C" w:rsidP="00633B1A">
            <w:r>
              <w:t>LeakyReLU</w:t>
            </w:r>
          </w:p>
        </w:tc>
      </w:tr>
      <w:tr w:rsidR="001F333C" w14:paraId="17D50885" w14:textId="77777777" w:rsidTr="00633B1A">
        <w:tc>
          <w:tcPr>
            <w:tcW w:w="4320" w:type="dxa"/>
          </w:tcPr>
          <w:p w14:paraId="7D07AA30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A18E34F" w14:textId="77777777" w:rsidR="001F333C" w:rsidRDefault="001F333C" w:rsidP="00633B1A">
            <w:r>
              <w:t>Kernel Size = 8, Stride = 6, Padding = 0</w:t>
            </w:r>
          </w:p>
        </w:tc>
      </w:tr>
      <w:tr w:rsidR="001F333C" w14:paraId="0D8F1D5B" w14:textId="77777777" w:rsidTr="00633B1A">
        <w:tc>
          <w:tcPr>
            <w:tcW w:w="4320" w:type="dxa"/>
          </w:tcPr>
          <w:p w14:paraId="62B4A058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46783B7E" w14:textId="77777777" w:rsidR="001F333C" w:rsidRDefault="001F333C" w:rsidP="00633B1A">
            <w:r>
              <w:t>In: 32 channels, Out: 64 filters, Kernel Size = 8, Stride = 1, Padding = 0</w:t>
            </w:r>
          </w:p>
        </w:tc>
      </w:tr>
      <w:tr w:rsidR="001F333C" w14:paraId="26E744C7" w14:textId="77777777" w:rsidTr="00633B1A">
        <w:tc>
          <w:tcPr>
            <w:tcW w:w="4320" w:type="dxa"/>
          </w:tcPr>
          <w:p w14:paraId="4665D199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B26B47F" w14:textId="77777777" w:rsidR="001F333C" w:rsidRDefault="001F333C" w:rsidP="00633B1A">
            <w:r>
              <w:t>64 channels</w:t>
            </w:r>
          </w:p>
        </w:tc>
      </w:tr>
      <w:tr w:rsidR="001F333C" w14:paraId="77A5E63C" w14:textId="77777777" w:rsidTr="00633B1A">
        <w:tc>
          <w:tcPr>
            <w:tcW w:w="4320" w:type="dxa"/>
          </w:tcPr>
          <w:p w14:paraId="11465B91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533371E9" w14:textId="77777777" w:rsidR="001F333C" w:rsidRDefault="001F333C" w:rsidP="00633B1A">
            <w:r>
              <w:t>LeakyReLU</w:t>
            </w:r>
          </w:p>
        </w:tc>
      </w:tr>
      <w:tr w:rsidR="001F333C" w14:paraId="42DCDB0F" w14:textId="77777777" w:rsidTr="00633B1A">
        <w:tc>
          <w:tcPr>
            <w:tcW w:w="4320" w:type="dxa"/>
          </w:tcPr>
          <w:p w14:paraId="327E8FE6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3C632706" w14:textId="77777777" w:rsidR="001F333C" w:rsidRDefault="001F333C" w:rsidP="00633B1A">
            <w:r>
              <w:t>Kernel Size = 4, Stride = 4, Padding = 0</w:t>
            </w:r>
          </w:p>
        </w:tc>
      </w:tr>
      <w:tr w:rsidR="001F333C" w14:paraId="6EB9FF82" w14:textId="77777777" w:rsidTr="00633B1A">
        <w:tc>
          <w:tcPr>
            <w:tcW w:w="4320" w:type="dxa"/>
          </w:tcPr>
          <w:p w14:paraId="2DCCAC09" w14:textId="77777777" w:rsidR="001F333C" w:rsidRDefault="001F333C" w:rsidP="00633B1A">
            <w:r>
              <w:t>Conv1d</w:t>
            </w:r>
          </w:p>
        </w:tc>
        <w:tc>
          <w:tcPr>
            <w:tcW w:w="4320" w:type="dxa"/>
          </w:tcPr>
          <w:p w14:paraId="1FF0AA17" w14:textId="77777777" w:rsidR="001F333C" w:rsidRDefault="001F333C" w:rsidP="00633B1A">
            <w:r>
              <w:t>In: 64 channels, Out: 128 filters, Kernel Size = 4, Stride = 1, Padding = 0</w:t>
            </w:r>
          </w:p>
        </w:tc>
      </w:tr>
      <w:tr w:rsidR="001F333C" w14:paraId="5FB4EAA6" w14:textId="77777777" w:rsidTr="00633B1A">
        <w:tc>
          <w:tcPr>
            <w:tcW w:w="4320" w:type="dxa"/>
          </w:tcPr>
          <w:p w14:paraId="708BFF2E" w14:textId="77777777" w:rsidR="001F333C" w:rsidRDefault="001F333C" w:rsidP="00633B1A">
            <w:r>
              <w:t>BatchNorm1d</w:t>
            </w:r>
          </w:p>
        </w:tc>
        <w:tc>
          <w:tcPr>
            <w:tcW w:w="4320" w:type="dxa"/>
          </w:tcPr>
          <w:p w14:paraId="45C989B6" w14:textId="77777777" w:rsidR="001F333C" w:rsidRDefault="001F333C" w:rsidP="00633B1A">
            <w:r>
              <w:t>128 channels</w:t>
            </w:r>
          </w:p>
        </w:tc>
      </w:tr>
      <w:tr w:rsidR="001F333C" w14:paraId="342BEBCC" w14:textId="77777777" w:rsidTr="00633B1A">
        <w:tc>
          <w:tcPr>
            <w:tcW w:w="4320" w:type="dxa"/>
          </w:tcPr>
          <w:p w14:paraId="3A9AD2D9" w14:textId="77777777" w:rsidR="001F333C" w:rsidRDefault="001F333C" w:rsidP="00633B1A">
            <w:r>
              <w:t>Activation</w:t>
            </w:r>
          </w:p>
        </w:tc>
        <w:tc>
          <w:tcPr>
            <w:tcW w:w="4320" w:type="dxa"/>
          </w:tcPr>
          <w:p w14:paraId="6097A1ED" w14:textId="77777777" w:rsidR="001F333C" w:rsidRDefault="001F333C" w:rsidP="00633B1A">
            <w:r>
              <w:t>LeakyReLU</w:t>
            </w:r>
          </w:p>
        </w:tc>
      </w:tr>
      <w:tr w:rsidR="001F333C" w14:paraId="37F67FE9" w14:textId="77777777" w:rsidTr="00633B1A">
        <w:tc>
          <w:tcPr>
            <w:tcW w:w="4320" w:type="dxa"/>
          </w:tcPr>
          <w:p w14:paraId="1401BDC4" w14:textId="77777777" w:rsidR="001F333C" w:rsidRDefault="001F333C" w:rsidP="00633B1A">
            <w:r>
              <w:t>MaxPool1d</w:t>
            </w:r>
          </w:p>
        </w:tc>
        <w:tc>
          <w:tcPr>
            <w:tcW w:w="4320" w:type="dxa"/>
          </w:tcPr>
          <w:p w14:paraId="21D9B4B6" w14:textId="77777777" w:rsidR="001F333C" w:rsidRDefault="001F333C" w:rsidP="00633B1A">
            <w:r>
              <w:t>Kernel Size = 2, Stride = 2, Padding = 0</w:t>
            </w:r>
          </w:p>
        </w:tc>
      </w:tr>
      <w:tr w:rsidR="001F333C" w14:paraId="11EB4C70" w14:textId="77777777" w:rsidTr="00633B1A">
        <w:tc>
          <w:tcPr>
            <w:tcW w:w="4320" w:type="dxa"/>
          </w:tcPr>
          <w:p w14:paraId="0695E6AA" w14:textId="77777777" w:rsidR="001F333C" w:rsidRDefault="001F333C" w:rsidP="00633B1A">
            <w:r>
              <w:t>Flatten</w:t>
            </w:r>
          </w:p>
        </w:tc>
        <w:tc>
          <w:tcPr>
            <w:tcW w:w="4320" w:type="dxa"/>
          </w:tcPr>
          <w:p w14:paraId="3FBEB324" w14:textId="77777777" w:rsidR="001F333C" w:rsidRDefault="001F333C" w:rsidP="00633B1A">
            <w:r>
              <w:t>Starting from dimension 1</w:t>
            </w:r>
          </w:p>
        </w:tc>
      </w:tr>
      <w:tr w:rsidR="001F333C" w14:paraId="420572D5" w14:textId="77777777" w:rsidTr="00633B1A">
        <w:tc>
          <w:tcPr>
            <w:tcW w:w="4320" w:type="dxa"/>
          </w:tcPr>
          <w:p w14:paraId="0AE02ECC" w14:textId="77777777" w:rsidR="001F333C" w:rsidRDefault="001F333C" w:rsidP="00633B1A">
            <w:r>
              <w:t>Linear</w:t>
            </w:r>
          </w:p>
        </w:tc>
        <w:tc>
          <w:tcPr>
            <w:tcW w:w="4320" w:type="dxa"/>
          </w:tcPr>
          <w:p w14:paraId="556FEDDF" w14:textId="77777777" w:rsidR="001F333C" w:rsidRDefault="001F333C" w:rsidP="00633B1A">
            <w:r>
              <w:t>In Features = 256, Out Features = 1</w:t>
            </w:r>
          </w:p>
        </w:tc>
      </w:tr>
    </w:tbl>
    <w:p w14:paraId="6DDBCFEF" w14:textId="3B34078E" w:rsidR="001E7A3F" w:rsidRDefault="006B1BE1" w:rsidP="006B1BE1">
      <w:pPr>
        <w:pStyle w:val="Caption"/>
      </w:pPr>
      <w:r>
        <w:t>Table S6</w:t>
      </w:r>
      <w:r w:rsidRPr="00952ED6">
        <w:t xml:space="preserve">: Inference module architecture for AD-CNN with target size </w:t>
      </w:r>
      <w:r>
        <w:t>256</w:t>
      </w:r>
      <w:r w:rsidR="00E457CF">
        <w:t>.</w:t>
      </w:r>
    </w:p>
    <w:p w14:paraId="24C4F08C" w14:textId="77777777" w:rsidR="001E7A3F" w:rsidRDefault="00000000">
      <w:pPr>
        <w:pStyle w:val="Heading2"/>
      </w:pPr>
      <w:r>
        <w:t>Target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1E7A3F" w14:paraId="33B5BCE9" w14:textId="77777777">
        <w:tc>
          <w:tcPr>
            <w:tcW w:w="4320" w:type="dxa"/>
          </w:tcPr>
          <w:p w14:paraId="324CF3EA" w14:textId="77777777" w:rsidR="001E7A3F" w:rsidRDefault="00000000">
            <w:r>
              <w:t>Layer Type</w:t>
            </w:r>
          </w:p>
        </w:tc>
        <w:tc>
          <w:tcPr>
            <w:tcW w:w="4320" w:type="dxa"/>
          </w:tcPr>
          <w:p w14:paraId="4D3635AB" w14:textId="77777777" w:rsidR="001E7A3F" w:rsidRDefault="00000000">
            <w:r>
              <w:t>Parameters / Details</w:t>
            </w:r>
          </w:p>
        </w:tc>
      </w:tr>
      <w:tr w:rsidR="001E7A3F" w14:paraId="494C37AD" w14:textId="77777777">
        <w:tc>
          <w:tcPr>
            <w:tcW w:w="4320" w:type="dxa"/>
          </w:tcPr>
          <w:p w14:paraId="5E1CFDAD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193CB72F" w14:textId="77777777" w:rsidR="001E7A3F" w:rsidRDefault="00000000">
            <w:r>
              <w:t>In: 1 channel, Out: 32 filters, Kernel Size = 16, Stride = 1, Padding = 0</w:t>
            </w:r>
          </w:p>
        </w:tc>
      </w:tr>
      <w:tr w:rsidR="001E7A3F" w14:paraId="0A63AE4A" w14:textId="77777777">
        <w:tc>
          <w:tcPr>
            <w:tcW w:w="4320" w:type="dxa"/>
          </w:tcPr>
          <w:p w14:paraId="0C00CB2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157D7E51" w14:textId="77777777" w:rsidR="001E7A3F" w:rsidRDefault="00000000">
            <w:r>
              <w:t>32 channels</w:t>
            </w:r>
          </w:p>
        </w:tc>
      </w:tr>
      <w:tr w:rsidR="001E7A3F" w14:paraId="00417328" w14:textId="77777777">
        <w:tc>
          <w:tcPr>
            <w:tcW w:w="4320" w:type="dxa"/>
          </w:tcPr>
          <w:p w14:paraId="2D21FD96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C0A3FE2" w14:textId="77777777" w:rsidR="001E7A3F" w:rsidRDefault="00000000">
            <w:r>
              <w:t>LeakyReLU</w:t>
            </w:r>
          </w:p>
        </w:tc>
      </w:tr>
      <w:tr w:rsidR="001E7A3F" w14:paraId="41DA3D06" w14:textId="77777777">
        <w:tc>
          <w:tcPr>
            <w:tcW w:w="4320" w:type="dxa"/>
          </w:tcPr>
          <w:p w14:paraId="69EB85E4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0B7C7D29" w14:textId="77777777" w:rsidR="001E7A3F" w:rsidRDefault="00000000">
            <w:r>
              <w:t>Kernel Size = 8, Stride = 8, Padding = 0</w:t>
            </w:r>
          </w:p>
        </w:tc>
      </w:tr>
      <w:tr w:rsidR="001E7A3F" w14:paraId="38858EC5" w14:textId="77777777">
        <w:tc>
          <w:tcPr>
            <w:tcW w:w="4320" w:type="dxa"/>
          </w:tcPr>
          <w:p w14:paraId="6C63F2AF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516205CE" w14:textId="77777777" w:rsidR="001E7A3F" w:rsidRDefault="00000000">
            <w:r>
              <w:t>In: 32 channels, Out: 64 filters, Kernel Size = 8, Stride = 1, Padding = 0</w:t>
            </w:r>
          </w:p>
        </w:tc>
      </w:tr>
      <w:tr w:rsidR="001E7A3F" w14:paraId="3A3461D8" w14:textId="77777777">
        <w:tc>
          <w:tcPr>
            <w:tcW w:w="4320" w:type="dxa"/>
          </w:tcPr>
          <w:p w14:paraId="76C2FAB9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31197F46" w14:textId="77777777" w:rsidR="001E7A3F" w:rsidRDefault="00000000">
            <w:r>
              <w:t>64 channels</w:t>
            </w:r>
          </w:p>
        </w:tc>
      </w:tr>
      <w:tr w:rsidR="001E7A3F" w14:paraId="486A64D9" w14:textId="77777777">
        <w:tc>
          <w:tcPr>
            <w:tcW w:w="4320" w:type="dxa"/>
          </w:tcPr>
          <w:p w14:paraId="069A64E7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6C1DA5B1" w14:textId="77777777" w:rsidR="001E7A3F" w:rsidRDefault="00000000">
            <w:r>
              <w:t>LeakyReLU</w:t>
            </w:r>
          </w:p>
        </w:tc>
      </w:tr>
      <w:tr w:rsidR="001E7A3F" w14:paraId="20442A6A" w14:textId="77777777">
        <w:tc>
          <w:tcPr>
            <w:tcW w:w="4320" w:type="dxa"/>
          </w:tcPr>
          <w:p w14:paraId="34ABA1E3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376E5F20" w14:textId="77777777" w:rsidR="001E7A3F" w:rsidRDefault="00000000">
            <w:r>
              <w:t>Kernel Size = 8, Stride = 8, Padding = 0</w:t>
            </w:r>
          </w:p>
        </w:tc>
      </w:tr>
      <w:tr w:rsidR="001E7A3F" w14:paraId="7AF42345" w14:textId="77777777">
        <w:tc>
          <w:tcPr>
            <w:tcW w:w="4320" w:type="dxa"/>
          </w:tcPr>
          <w:p w14:paraId="721BEB89" w14:textId="77777777" w:rsidR="001E7A3F" w:rsidRDefault="00000000">
            <w:r>
              <w:t>Conv1d</w:t>
            </w:r>
          </w:p>
        </w:tc>
        <w:tc>
          <w:tcPr>
            <w:tcW w:w="4320" w:type="dxa"/>
          </w:tcPr>
          <w:p w14:paraId="3427EE77" w14:textId="77777777" w:rsidR="001E7A3F" w:rsidRDefault="00000000">
            <w:r>
              <w:t>In: 64 channels, Out: 128 filters, Kernel Size = 4, Stride = 1, Padding = 0</w:t>
            </w:r>
          </w:p>
        </w:tc>
      </w:tr>
      <w:tr w:rsidR="001E7A3F" w14:paraId="109C3FD5" w14:textId="77777777">
        <w:tc>
          <w:tcPr>
            <w:tcW w:w="4320" w:type="dxa"/>
          </w:tcPr>
          <w:p w14:paraId="02F9F852" w14:textId="77777777" w:rsidR="001E7A3F" w:rsidRDefault="00000000">
            <w:r>
              <w:t>BatchNorm1d</w:t>
            </w:r>
          </w:p>
        </w:tc>
        <w:tc>
          <w:tcPr>
            <w:tcW w:w="4320" w:type="dxa"/>
          </w:tcPr>
          <w:p w14:paraId="4AB804C8" w14:textId="77777777" w:rsidR="001E7A3F" w:rsidRDefault="00000000">
            <w:r>
              <w:t>128 channels</w:t>
            </w:r>
          </w:p>
        </w:tc>
      </w:tr>
      <w:tr w:rsidR="001E7A3F" w14:paraId="67E3EE77" w14:textId="77777777">
        <w:tc>
          <w:tcPr>
            <w:tcW w:w="4320" w:type="dxa"/>
          </w:tcPr>
          <w:p w14:paraId="55498A52" w14:textId="77777777" w:rsidR="001E7A3F" w:rsidRDefault="00000000">
            <w:r>
              <w:t>Activation</w:t>
            </w:r>
          </w:p>
        </w:tc>
        <w:tc>
          <w:tcPr>
            <w:tcW w:w="4320" w:type="dxa"/>
          </w:tcPr>
          <w:p w14:paraId="014C519F" w14:textId="77777777" w:rsidR="001E7A3F" w:rsidRDefault="00000000">
            <w:r>
              <w:t>LeakyReLU</w:t>
            </w:r>
          </w:p>
        </w:tc>
      </w:tr>
      <w:tr w:rsidR="001E7A3F" w14:paraId="227B5565" w14:textId="77777777">
        <w:tc>
          <w:tcPr>
            <w:tcW w:w="4320" w:type="dxa"/>
          </w:tcPr>
          <w:p w14:paraId="2E4043CB" w14:textId="77777777" w:rsidR="001E7A3F" w:rsidRDefault="00000000">
            <w:r>
              <w:t>MaxPool1d</w:t>
            </w:r>
          </w:p>
        </w:tc>
        <w:tc>
          <w:tcPr>
            <w:tcW w:w="4320" w:type="dxa"/>
          </w:tcPr>
          <w:p w14:paraId="72758BA6" w14:textId="77777777" w:rsidR="001E7A3F" w:rsidRDefault="00000000">
            <w:r>
              <w:t>Kernel Size = 2, Stride = 2, Padding = 0</w:t>
            </w:r>
          </w:p>
        </w:tc>
      </w:tr>
      <w:tr w:rsidR="001E7A3F" w14:paraId="781B5DEA" w14:textId="77777777">
        <w:tc>
          <w:tcPr>
            <w:tcW w:w="4320" w:type="dxa"/>
          </w:tcPr>
          <w:p w14:paraId="7087C15B" w14:textId="77777777" w:rsidR="001E7A3F" w:rsidRDefault="00000000">
            <w:r>
              <w:t>Flatten</w:t>
            </w:r>
          </w:p>
        </w:tc>
        <w:tc>
          <w:tcPr>
            <w:tcW w:w="4320" w:type="dxa"/>
          </w:tcPr>
          <w:p w14:paraId="2311ACB5" w14:textId="77777777" w:rsidR="001E7A3F" w:rsidRDefault="00000000">
            <w:r>
              <w:t>Starting from dimension 1</w:t>
            </w:r>
          </w:p>
        </w:tc>
      </w:tr>
      <w:tr w:rsidR="001E7A3F" w14:paraId="1CB0073D" w14:textId="77777777">
        <w:tc>
          <w:tcPr>
            <w:tcW w:w="4320" w:type="dxa"/>
          </w:tcPr>
          <w:p w14:paraId="4CEEC2C2" w14:textId="77777777" w:rsidR="001E7A3F" w:rsidRDefault="00000000">
            <w:r>
              <w:t>Linear</w:t>
            </w:r>
          </w:p>
        </w:tc>
        <w:tc>
          <w:tcPr>
            <w:tcW w:w="4320" w:type="dxa"/>
          </w:tcPr>
          <w:p w14:paraId="7EB263EA" w14:textId="77777777" w:rsidR="001E7A3F" w:rsidRDefault="00000000">
            <w:r>
              <w:t>In Features = 128, Out Features = 1</w:t>
            </w:r>
          </w:p>
        </w:tc>
      </w:tr>
    </w:tbl>
    <w:p w14:paraId="2812731F" w14:textId="561299C4" w:rsidR="001E7A3F" w:rsidRDefault="006B1BE1" w:rsidP="006B1BE1">
      <w:pPr>
        <w:pStyle w:val="Caption"/>
      </w:pPr>
      <w:r>
        <w:t>Table S7</w:t>
      </w:r>
      <w:r w:rsidRPr="00952ED6">
        <w:t xml:space="preserve">: Inference module architecture for AD-CNN with target size </w:t>
      </w:r>
      <w:r>
        <w:t>512</w:t>
      </w:r>
      <w:r w:rsidR="00E457CF">
        <w:t>.</w:t>
      </w:r>
    </w:p>
    <w:p w14:paraId="3F3B6C81" w14:textId="56523E94" w:rsidR="006E7A56" w:rsidRDefault="006E7A56" w:rsidP="006E7A56">
      <w:pPr>
        <w:pStyle w:val="Heading1"/>
      </w:pPr>
      <w:r>
        <w:t>Inference Module Architecture for AD-FCNN and FD-FCNN</w:t>
      </w:r>
    </w:p>
    <w:p w14:paraId="738A303F" w14:textId="77777777" w:rsidR="006E7A56" w:rsidRDefault="006E7A56" w:rsidP="006E7A56">
      <w:pPr>
        <w:pStyle w:val="Heading2"/>
      </w:pPr>
      <w:r>
        <w:t>Target Size: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DD4ECA6" w14:textId="77777777" w:rsidTr="00131C6F">
        <w:tc>
          <w:tcPr>
            <w:tcW w:w="4320" w:type="dxa"/>
          </w:tcPr>
          <w:p w14:paraId="1769C871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03B4BBA" w14:textId="77777777" w:rsidR="006E7A56" w:rsidRDefault="006E7A56" w:rsidP="00131C6F">
            <w:r>
              <w:t>Parameters / Details</w:t>
            </w:r>
          </w:p>
        </w:tc>
      </w:tr>
      <w:tr w:rsidR="006E7A56" w14:paraId="2225EDD2" w14:textId="77777777" w:rsidTr="00131C6F">
        <w:tc>
          <w:tcPr>
            <w:tcW w:w="4320" w:type="dxa"/>
          </w:tcPr>
          <w:p w14:paraId="3C875A1F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F992B7C" w14:textId="77777777" w:rsidR="006E7A56" w:rsidRDefault="006E7A56" w:rsidP="00131C6F">
            <w:r>
              <w:t>In Features: 8, Out Features: 10</w:t>
            </w:r>
          </w:p>
        </w:tc>
      </w:tr>
      <w:tr w:rsidR="006E7A56" w14:paraId="4E47C240" w14:textId="77777777" w:rsidTr="00131C6F">
        <w:tc>
          <w:tcPr>
            <w:tcW w:w="4320" w:type="dxa"/>
          </w:tcPr>
          <w:p w14:paraId="2421467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B9A01E7" w14:textId="77777777" w:rsidR="006E7A56" w:rsidRDefault="006E7A56" w:rsidP="00131C6F">
            <w:r>
              <w:t>10 channels</w:t>
            </w:r>
          </w:p>
        </w:tc>
      </w:tr>
      <w:tr w:rsidR="006E7A56" w14:paraId="4110914E" w14:textId="77777777" w:rsidTr="00131C6F">
        <w:tc>
          <w:tcPr>
            <w:tcW w:w="4320" w:type="dxa"/>
          </w:tcPr>
          <w:p w14:paraId="31F3E818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51BA833" w14:textId="77777777" w:rsidR="006E7A56" w:rsidRDefault="006E7A56" w:rsidP="00131C6F">
            <w:r>
              <w:t>LeakyReLU</w:t>
            </w:r>
          </w:p>
        </w:tc>
      </w:tr>
      <w:tr w:rsidR="006E7A56" w14:paraId="7BBF72ED" w14:textId="77777777" w:rsidTr="00131C6F">
        <w:tc>
          <w:tcPr>
            <w:tcW w:w="4320" w:type="dxa"/>
          </w:tcPr>
          <w:p w14:paraId="33A34304" w14:textId="77777777" w:rsidR="006E7A56" w:rsidRDefault="006E7A56" w:rsidP="00131C6F">
            <w:r>
              <w:lastRenderedPageBreak/>
              <w:t>Linear</w:t>
            </w:r>
          </w:p>
        </w:tc>
        <w:tc>
          <w:tcPr>
            <w:tcW w:w="4320" w:type="dxa"/>
          </w:tcPr>
          <w:p w14:paraId="194EB697" w14:textId="77777777" w:rsidR="006E7A56" w:rsidRDefault="006E7A56" w:rsidP="00131C6F">
            <w:r>
              <w:t>In Features: 10, Out Features: 1</w:t>
            </w:r>
          </w:p>
        </w:tc>
      </w:tr>
    </w:tbl>
    <w:p w14:paraId="7AA8F783" w14:textId="22A1E379" w:rsidR="006E7A56" w:rsidRDefault="006B1BE1" w:rsidP="006B1BE1">
      <w:pPr>
        <w:pStyle w:val="Caption"/>
      </w:pPr>
      <w:r>
        <w:t>Table S8</w:t>
      </w:r>
      <w:r w:rsidRPr="00952ED6">
        <w:t>: Inference module architecture for AD-</w:t>
      </w:r>
      <w:r>
        <w:t>FCNN and FD-FCNN with target size 8</w:t>
      </w:r>
      <w:r w:rsidR="00E457CF">
        <w:t>.</w:t>
      </w:r>
    </w:p>
    <w:p w14:paraId="3F2C61E3" w14:textId="77777777" w:rsidR="006E7A56" w:rsidRDefault="006E7A56" w:rsidP="006E7A56">
      <w:pPr>
        <w:pStyle w:val="Heading2"/>
      </w:pPr>
      <w:r>
        <w:t>Target Size: 16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08665B3F" w14:textId="77777777" w:rsidTr="00131C6F">
        <w:tc>
          <w:tcPr>
            <w:tcW w:w="4320" w:type="dxa"/>
          </w:tcPr>
          <w:p w14:paraId="24B420B3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2D5747B3" w14:textId="77777777" w:rsidR="006E7A56" w:rsidRDefault="006E7A56" w:rsidP="00131C6F">
            <w:r>
              <w:t>Parameters / Details</w:t>
            </w:r>
          </w:p>
        </w:tc>
      </w:tr>
      <w:tr w:rsidR="006E7A56" w14:paraId="55ED557A" w14:textId="77777777" w:rsidTr="00131C6F">
        <w:tc>
          <w:tcPr>
            <w:tcW w:w="4320" w:type="dxa"/>
          </w:tcPr>
          <w:p w14:paraId="59C742B9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4C578DF2" w14:textId="77777777" w:rsidR="006E7A56" w:rsidRDefault="006E7A56" w:rsidP="00131C6F">
            <w:r>
              <w:t>In Features: 16, Out Features: 10</w:t>
            </w:r>
          </w:p>
        </w:tc>
      </w:tr>
      <w:tr w:rsidR="006E7A56" w14:paraId="449861EC" w14:textId="77777777" w:rsidTr="00131C6F">
        <w:tc>
          <w:tcPr>
            <w:tcW w:w="4320" w:type="dxa"/>
          </w:tcPr>
          <w:p w14:paraId="0CF51DFD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328C1F45" w14:textId="77777777" w:rsidR="006E7A56" w:rsidRDefault="006E7A56" w:rsidP="00131C6F">
            <w:r>
              <w:t>10 channels</w:t>
            </w:r>
          </w:p>
        </w:tc>
      </w:tr>
      <w:tr w:rsidR="006E7A56" w14:paraId="18618E78" w14:textId="77777777" w:rsidTr="00131C6F">
        <w:tc>
          <w:tcPr>
            <w:tcW w:w="4320" w:type="dxa"/>
          </w:tcPr>
          <w:p w14:paraId="24F17B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F2E9045" w14:textId="77777777" w:rsidR="006E7A56" w:rsidRDefault="006E7A56" w:rsidP="00131C6F">
            <w:r>
              <w:t>LeakyReLU</w:t>
            </w:r>
          </w:p>
        </w:tc>
      </w:tr>
      <w:tr w:rsidR="006E7A56" w14:paraId="70F6B4FB" w14:textId="77777777" w:rsidTr="00131C6F">
        <w:tc>
          <w:tcPr>
            <w:tcW w:w="4320" w:type="dxa"/>
          </w:tcPr>
          <w:p w14:paraId="71A35E8B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36EE93E" w14:textId="77777777" w:rsidR="006E7A56" w:rsidRDefault="006E7A56" w:rsidP="00131C6F">
            <w:r>
              <w:t>In Features: 10, Out Features: 1</w:t>
            </w:r>
          </w:p>
        </w:tc>
      </w:tr>
    </w:tbl>
    <w:p w14:paraId="45B5EA33" w14:textId="37A068AE" w:rsidR="006B1BE1" w:rsidRDefault="006B1BE1" w:rsidP="006B1BE1">
      <w:pPr>
        <w:pStyle w:val="Caption"/>
      </w:pPr>
      <w:r>
        <w:t>Table S9</w:t>
      </w:r>
      <w:r w:rsidRPr="00952ED6">
        <w:t>: Inference module architecture for AD-</w:t>
      </w:r>
      <w:r>
        <w:t>FCNN and FD-FCNN with target size 16</w:t>
      </w:r>
      <w:r w:rsidR="00E457CF">
        <w:t>.</w:t>
      </w:r>
    </w:p>
    <w:p w14:paraId="1CD4CDC9" w14:textId="77777777" w:rsidR="006E7A56" w:rsidRDefault="006E7A56" w:rsidP="006E7A56">
      <w:pPr>
        <w:pStyle w:val="Heading2"/>
      </w:pPr>
      <w:r>
        <w:t>Target Size: 32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41DC35F5" w14:textId="77777777" w:rsidTr="00131C6F">
        <w:tc>
          <w:tcPr>
            <w:tcW w:w="4320" w:type="dxa"/>
          </w:tcPr>
          <w:p w14:paraId="2AE75B02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089B1E0B" w14:textId="77777777" w:rsidR="006E7A56" w:rsidRDefault="006E7A56" w:rsidP="00131C6F">
            <w:r>
              <w:t>Parameters / Details</w:t>
            </w:r>
          </w:p>
        </w:tc>
      </w:tr>
      <w:tr w:rsidR="006E7A56" w14:paraId="0AF03737" w14:textId="77777777" w:rsidTr="00131C6F">
        <w:tc>
          <w:tcPr>
            <w:tcW w:w="4320" w:type="dxa"/>
          </w:tcPr>
          <w:p w14:paraId="380EC70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9F72FC4" w14:textId="77777777" w:rsidR="006E7A56" w:rsidRDefault="006E7A56" w:rsidP="00131C6F">
            <w:r>
              <w:t>In Features: 32, Out Features: 16</w:t>
            </w:r>
          </w:p>
        </w:tc>
      </w:tr>
      <w:tr w:rsidR="006E7A56" w14:paraId="64793772" w14:textId="77777777" w:rsidTr="00131C6F">
        <w:tc>
          <w:tcPr>
            <w:tcW w:w="4320" w:type="dxa"/>
          </w:tcPr>
          <w:p w14:paraId="3C82F79F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76262E9" w14:textId="77777777" w:rsidR="006E7A56" w:rsidRDefault="006E7A56" w:rsidP="00131C6F">
            <w:r>
              <w:t>16 channels</w:t>
            </w:r>
          </w:p>
        </w:tc>
      </w:tr>
      <w:tr w:rsidR="006E7A56" w14:paraId="1841BA62" w14:textId="77777777" w:rsidTr="00131C6F">
        <w:tc>
          <w:tcPr>
            <w:tcW w:w="4320" w:type="dxa"/>
          </w:tcPr>
          <w:p w14:paraId="1950F01A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5117C732" w14:textId="77777777" w:rsidR="006E7A56" w:rsidRDefault="006E7A56" w:rsidP="00131C6F">
            <w:r>
              <w:t>LeakyReLU</w:t>
            </w:r>
          </w:p>
        </w:tc>
      </w:tr>
      <w:tr w:rsidR="006E7A56" w14:paraId="01A2F1E3" w14:textId="77777777" w:rsidTr="00131C6F">
        <w:tc>
          <w:tcPr>
            <w:tcW w:w="4320" w:type="dxa"/>
          </w:tcPr>
          <w:p w14:paraId="2C9806B0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F45538B" w14:textId="77777777" w:rsidR="006E7A56" w:rsidRDefault="006E7A56" w:rsidP="00131C6F">
            <w:r>
              <w:t>In Features: 16, Out Features: 1</w:t>
            </w:r>
          </w:p>
        </w:tc>
      </w:tr>
    </w:tbl>
    <w:p w14:paraId="632644A4" w14:textId="1FDCBF3E" w:rsidR="006E7A56" w:rsidRDefault="006B1BE1" w:rsidP="006B1BE1">
      <w:pPr>
        <w:pStyle w:val="Caption"/>
      </w:pPr>
      <w:r>
        <w:t>Table S10</w:t>
      </w:r>
      <w:r w:rsidRPr="00952ED6">
        <w:t>: Inference module architecture for AD-</w:t>
      </w:r>
      <w:r>
        <w:t>FCNN and FD-FCNN with target size 32</w:t>
      </w:r>
      <w:r w:rsidR="00E457CF">
        <w:t>.</w:t>
      </w:r>
    </w:p>
    <w:p w14:paraId="4E2423BE" w14:textId="77777777" w:rsidR="006E7A56" w:rsidRDefault="006E7A56" w:rsidP="006E7A56">
      <w:pPr>
        <w:pStyle w:val="Heading2"/>
      </w:pPr>
      <w:r>
        <w:t>Target Size: 64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74817A3F" w14:textId="77777777" w:rsidTr="00131C6F">
        <w:tc>
          <w:tcPr>
            <w:tcW w:w="4320" w:type="dxa"/>
          </w:tcPr>
          <w:p w14:paraId="5B7BFEFF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3EF267B6" w14:textId="77777777" w:rsidR="006E7A56" w:rsidRDefault="006E7A56" w:rsidP="00131C6F">
            <w:r>
              <w:t>Parameters / Details</w:t>
            </w:r>
          </w:p>
        </w:tc>
      </w:tr>
      <w:tr w:rsidR="006E7A56" w14:paraId="75BC5D09" w14:textId="77777777" w:rsidTr="00131C6F">
        <w:tc>
          <w:tcPr>
            <w:tcW w:w="4320" w:type="dxa"/>
          </w:tcPr>
          <w:p w14:paraId="263BA784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9964AB1" w14:textId="77777777" w:rsidR="006E7A56" w:rsidRDefault="006E7A56" w:rsidP="00131C6F">
            <w:r>
              <w:t>In Features: 64, Out Features: 32</w:t>
            </w:r>
          </w:p>
        </w:tc>
      </w:tr>
      <w:tr w:rsidR="006E7A56" w14:paraId="0A39FEF8" w14:textId="77777777" w:rsidTr="00131C6F">
        <w:tc>
          <w:tcPr>
            <w:tcW w:w="4320" w:type="dxa"/>
          </w:tcPr>
          <w:p w14:paraId="564A2252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75138DF6" w14:textId="77777777" w:rsidR="006E7A56" w:rsidRDefault="006E7A56" w:rsidP="00131C6F">
            <w:r>
              <w:t>32 channels</w:t>
            </w:r>
          </w:p>
        </w:tc>
      </w:tr>
      <w:tr w:rsidR="006E7A56" w14:paraId="4E610CBB" w14:textId="77777777" w:rsidTr="00131C6F">
        <w:tc>
          <w:tcPr>
            <w:tcW w:w="4320" w:type="dxa"/>
          </w:tcPr>
          <w:p w14:paraId="6DF7397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063C3F3" w14:textId="77777777" w:rsidR="006E7A56" w:rsidRDefault="006E7A56" w:rsidP="00131C6F">
            <w:r>
              <w:t>LeakyReLU</w:t>
            </w:r>
          </w:p>
        </w:tc>
      </w:tr>
      <w:tr w:rsidR="006E7A56" w14:paraId="03C00C55" w14:textId="77777777" w:rsidTr="00131C6F">
        <w:tc>
          <w:tcPr>
            <w:tcW w:w="4320" w:type="dxa"/>
          </w:tcPr>
          <w:p w14:paraId="7C32386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DAA926C" w14:textId="77777777" w:rsidR="006E7A56" w:rsidRDefault="006E7A56" w:rsidP="00131C6F">
            <w:r>
              <w:t>In Features: 32, Out Features: 1</w:t>
            </w:r>
          </w:p>
        </w:tc>
      </w:tr>
    </w:tbl>
    <w:p w14:paraId="79A5DD36" w14:textId="72A173CE" w:rsidR="006E7A56" w:rsidRDefault="006B1BE1" w:rsidP="006B1BE1">
      <w:pPr>
        <w:pStyle w:val="Caption"/>
      </w:pPr>
      <w:r>
        <w:t>Table S11</w:t>
      </w:r>
      <w:r w:rsidRPr="00952ED6">
        <w:t>: Inference module architecture for AD-</w:t>
      </w:r>
      <w:r>
        <w:t>FCNN and FD-FCNN with target size 64</w:t>
      </w:r>
      <w:r w:rsidR="00E457CF">
        <w:t>.</w:t>
      </w:r>
    </w:p>
    <w:p w14:paraId="6B2453A1" w14:textId="77777777" w:rsidR="006E7A56" w:rsidRDefault="006E7A56" w:rsidP="006E7A56">
      <w:pPr>
        <w:pStyle w:val="Heading2"/>
      </w:pPr>
      <w:r>
        <w:t>Target Size: 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86F55DA" w14:textId="77777777" w:rsidTr="00131C6F">
        <w:tc>
          <w:tcPr>
            <w:tcW w:w="4320" w:type="dxa"/>
          </w:tcPr>
          <w:p w14:paraId="6BA940CB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5727AEF2" w14:textId="77777777" w:rsidR="006E7A56" w:rsidRDefault="006E7A56" w:rsidP="00131C6F">
            <w:r>
              <w:t>Parameters / Details</w:t>
            </w:r>
          </w:p>
        </w:tc>
      </w:tr>
      <w:tr w:rsidR="006E7A56" w14:paraId="0A346C0D" w14:textId="77777777" w:rsidTr="00131C6F">
        <w:tc>
          <w:tcPr>
            <w:tcW w:w="4320" w:type="dxa"/>
          </w:tcPr>
          <w:p w14:paraId="523D612A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17C5615A" w14:textId="77777777" w:rsidR="006E7A56" w:rsidRDefault="006E7A56" w:rsidP="00131C6F">
            <w:r>
              <w:t>In Features: 128, Out Features: 64</w:t>
            </w:r>
          </w:p>
        </w:tc>
      </w:tr>
      <w:tr w:rsidR="006E7A56" w14:paraId="58490A6B" w14:textId="77777777" w:rsidTr="00131C6F">
        <w:tc>
          <w:tcPr>
            <w:tcW w:w="4320" w:type="dxa"/>
          </w:tcPr>
          <w:p w14:paraId="1821E499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674B8C0F" w14:textId="77777777" w:rsidR="006E7A56" w:rsidRDefault="006E7A56" w:rsidP="00131C6F">
            <w:r>
              <w:t>64 channels</w:t>
            </w:r>
          </w:p>
        </w:tc>
      </w:tr>
      <w:tr w:rsidR="006E7A56" w14:paraId="554A2F3A" w14:textId="77777777" w:rsidTr="00131C6F">
        <w:tc>
          <w:tcPr>
            <w:tcW w:w="4320" w:type="dxa"/>
          </w:tcPr>
          <w:p w14:paraId="0521851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71FB6B24" w14:textId="77777777" w:rsidR="006E7A56" w:rsidRDefault="006E7A56" w:rsidP="00131C6F">
            <w:r>
              <w:t>LeakyReLU</w:t>
            </w:r>
          </w:p>
        </w:tc>
      </w:tr>
      <w:tr w:rsidR="006E7A56" w14:paraId="6B199BCF" w14:textId="77777777" w:rsidTr="00131C6F">
        <w:tc>
          <w:tcPr>
            <w:tcW w:w="4320" w:type="dxa"/>
          </w:tcPr>
          <w:p w14:paraId="1A02945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000D5DE" w14:textId="77777777" w:rsidR="006E7A56" w:rsidRDefault="006E7A56" w:rsidP="00131C6F">
            <w:r>
              <w:t>In Features: 64, Out Features: 32</w:t>
            </w:r>
          </w:p>
        </w:tc>
      </w:tr>
      <w:tr w:rsidR="006E7A56" w14:paraId="16451774" w14:textId="77777777" w:rsidTr="00131C6F">
        <w:tc>
          <w:tcPr>
            <w:tcW w:w="4320" w:type="dxa"/>
          </w:tcPr>
          <w:p w14:paraId="507B3F4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233729A3" w14:textId="77777777" w:rsidR="006E7A56" w:rsidRDefault="006E7A56" w:rsidP="00131C6F">
            <w:r>
              <w:t>32 channels</w:t>
            </w:r>
          </w:p>
        </w:tc>
      </w:tr>
      <w:tr w:rsidR="006E7A56" w14:paraId="3C81E043" w14:textId="77777777" w:rsidTr="00131C6F">
        <w:tc>
          <w:tcPr>
            <w:tcW w:w="4320" w:type="dxa"/>
          </w:tcPr>
          <w:p w14:paraId="73A16A52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1278B9F0" w14:textId="77777777" w:rsidR="006E7A56" w:rsidRDefault="006E7A56" w:rsidP="00131C6F">
            <w:r>
              <w:t>LeakyReLU</w:t>
            </w:r>
          </w:p>
        </w:tc>
      </w:tr>
      <w:tr w:rsidR="006E7A56" w14:paraId="66F3EB8A" w14:textId="77777777" w:rsidTr="00131C6F">
        <w:tc>
          <w:tcPr>
            <w:tcW w:w="4320" w:type="dxa"/>
          </w:tcPr>
          <w:p w14:paraId="5D854D65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5DF6FA79" w14:textId="77777777" w:rsidR="006E7A56" w:rsidRDefault="006E7A56" w:rsidP="00131C6F">
            <w:r>
              <w:t>In Features: 32, Out Features: 1</w:t>
            </w:r>
          </w:p>
        </w:tc>
      </w:tr>
    </w:tbl>
    <w:p w14:paraId="36A00971" w14:textId="36E48E36" w:rsidR="006E7A56" w:rsidRDefault="006B1BE1" w:rsidP="006B1BE1">
      <w:pPr>
        <w:pStyle w:val="Caption"/>
      </w:pPr>
      <w:r>
        <w:t>Table S12</w:t>
      </w:r>
      <w:r w:rsidRPr="00952ED6">
        <w:t>: Inference module architecture for AD-</w:t>
      </w:r>
      <w:r>
        <w:t>FCNN and FD-FCNN with target size 128</w:t>
      </w:r>
      <w:r w:rsidR="00E457CF">
        <w:t>.</w:t>
      </w:r>
    </w:p>
    <w:p w14:paraId="3496F4A4" w14:textId="77777777" w:rsidR="006E7A56" w:rsidRDefault="006E7A56" w:rsidP="006E7A56">
      <w:pPr>
        <w:pStyle w:val="Heading2"/>
      </w:pPr>
      <w:r>
        <w:t>Target Size: 256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2B710CB9" w14:textId="77777777" w:rsidTr="00131C6F">
        <w:tc>
          <w:tcPr>
            <w:tcW w:w="4320" w:type="dxa"/>
          </w:tcPr>
          <w:p w14:paraId="1E340116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C1A63BC" w14:textId="77777777" w:rsidR="006E7A56" w:rsidRDefault="006E7A56" w:rsidP="00131C6F">
            <w:r>
              <w:t>Parameters / Details</w:t>
            </w:r>
          </w:p>
        </w:tc>
      </w:tr>
      <w:tr w:rsidR="006E7A56" w14:paraId="6AFFAF75" w14:textId="77777777" w:rsidTr="00131C6F">
        <w:tc>
          <w:tcPr>
            <w:tcW w:w="4320" w:type="dxa"/>
          </w:tcPr>
          <w:p w14:paraId="2B01DE7D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1C12D9E" w14:textId="77777777" w:rsidR="006E7A56" w:rsidRDefault="006E7A56" w:rsidP="00131C6F">
            <w:r>
              <w:t>In Features: 256, Out Features: 128</w:t>
            </w:r>
          </w:p>
        </w:tc>
      </w:tr>
      <w:tr w:rsidR="006E7A56" w14:paraId="2305C92A" w14:textId="77777777" w:rsidTr="00131C6F">
        <w:tc>
          <w:tcPr>
            <w:tcW w:w="4320" w:type="dxa"/>
          </w:tcPr>
          <w:p w14:paraId="6DFB0A06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52BC75F3" w14:textId="77777777" w:rsidR="006E7A56" w:rsidRDefault="006E7A56" w:rsidP="00131C6F">
            <w:r>
              <w:t>128 channels</w:t>
            </w:r>
          </w:p>
        </w:tc>
      </w:tr>
      <w:tr w:rsidR="006E7A56" w14:paraId="191C7023" w14:textId="77777777" w:rsidTr="00131C6F">
        <w:tc>
          <w:tcPr>
            <w:tcW w:w="4320" w:type="dxa"/>
          </w:tcPr>
          <w:p w14:paraId="30031A97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21FCD87" w14:textId="77777777" w:rsidR="006E7A56" w:rsidRDefault="006E7A56" w:rsidP="00131C6F">
            <w:r>
              <w:t>LeakyReLU</w:t>
            </w:r>
          </w:p>
        </w:tc>
      </w:tr>
      <w:tr w:rsidR="006E7A56" w14:paraId="11F4A8E4" w14:textId="77777777" w:rsidTr="00131C6F">
        <w:tc>
          <w:tcPr>
            <w:tcW w:w="4320" w:type="dxa"/>
          </w:tcPr>
          <w:p w14:paraId="7306BC1E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646BADBA" w14:textId="77777777" w:rsidR="006E7A56" w:rsidRDefault="006E7A56" w:rsidP="00131C6F">
            <w:r>
              <w:t>In Features: 128, Out Features: 64</w:t>
            </w:r>
          </w:p>
        </w:tc>
      </w:tr>
      <w:tr w:rsidR="006E7A56" w14:paraId="384F1C8E" w14:textId="77777777" w:rsidTr="00131C6F">
        <w:tc>
          <w:tcPr>
            <w:tcW w:w="4320" w:type="dxa"/>
          </w:tcPr>
          <w:p w14:paraId="71FFF104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2CE1D85" w14:textId="77777777" w:rsidR="006E7A56" w:rsidRDefault="006E7A56" w:rsidP="00131C6F">
            <w:r>
              <w:t>64 channels</w:t>
            </w:r>
          </w:p>
        </w:tc>
      </w:tr>
      <w:tr w:rsidR="006E7A56" w14:paraId="23479B57" w14:textId="77777777" w:rsidTr="00131C6F">
        <w:tc>
          <w:tcPr>
            <w:tcW w:w="4320" w:type="dxa"/>
          </w:tcPr>
          <w:p w14:paraId="4E0757FE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0AC7850B" w14:textId="77777777" w:rsidR="006E7A56" w:rsidRDefault="006E7A56" w:rsidP="00131C6F">
            <w:r>
              <w:t>LeakyReLU</w:t>
            </w:r>
          </w:p>
        </w:tc>
      </w:tr>
      <w:tr w:rsidR="006E7A56" w14:paraId="1745CF02" w14:textId="77777777" w:rsidTr="00131C6F">
        <w:tc>
          <w:tcPr>
            <w:tcW w:w="4320" w:type="dxa"/>
          </w:tcPr>
          <w:p w14:paraId="0D1F0FC2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7BAC2CF6" w14:textId="77777777" w:rsidR="006E7A56" w:rsidRDefault="006E7A56" w:rsidP="00131C6F">
            <w:r>
              <w:t>In Features: 64, Out Features: 1</w:t>
            </w:r>
          </w:p>
        </w:tc>
      </w:tr>
    </w:tbl>
    <w:p w14:paraId="6C233A18" w14:textId="79308881" w:rsidR="006E7A56" w:rsidRDefault="006B1BE1" w:rsidP="006B1BE1">
      <w:pPr>
        <w:pStyle w:val="Caption"/>
      </w:pPr>
      <w:r>
        <w:t>Table S13</w:t>
      </w:r>
      <w:r w:rsidRPr="00952ED6">
        <w:t>: Inference module architecture for AD-</w:t>
      </w:r>
      <w:r>
        <w:t>FCNN and FD-FCNN with target size 256</w:t>
      </w:r>
      <w:r w:rsidR="00E457CF">
        <w:t>.</w:t>
      </w:r>
    </w:p>
    <w:p w14:paraId="1E7897AB" w14:textId="77777777" w:rsidR="006E7A56" w:rsidRDefault="006E7A56" w:rsidP="006E7A56">
      <w:pPr>
        <w:pStyle w:val="Heading2"/>
      </w:pPr>
      <w:r>
        <w:lastRenderedPageBreak/>
        <w:t>Target Size: 512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6E7A56" w14:paraId="318541E2" w14:textId="77777777" w:rsidTr="00131C6F">
        <w:tc>
          <w:tcPr>
            <w:tcW w:w="4320" w:type="dxa"/>
          </w:tcPr>
          <w:p w14:paraId="135F32CC" w14:textId="77777777" w:rsidR="006E7A56" w:rsidRDefault="006E7A56" w:rsidP="00131C6F">
            <w:r>
              <w:t>Layer</w:t>
            </w:r>
          </w:p>
        </w:tc>
        <w:tc>
          <w:tcPr>
            <w:tcW w:w="4320" w:type="dxa"/>
          </w:tcPr>
          <w:p w14:paraId="462C6E03" w14:textId="77777777" w:rsidR="006E7A56" w:rsidRDefault="006E7A56" w:rsidP="00131C6F">
            <w:r>
              <w:t>Parameters / Details</w:t>
            </w:r>
          </w:p>
        </w:tc>
      </w:tr>
      <w:tr w:rsidR="006E7A56" w14:paraId="0E0F176A" w14:textId="77777777" w:rsidTr="00131C6F">
        <w:tc>
          <w:tcPr>
            <w:tcW w:w="4320" w:type="dxa"/>
          </w:tcPr>
          <w:p w14:paraId="603D37F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27980546" w14:textId="77777777" w:rsidR="006E7A56" w:rsidRDefault="006E7A56" w:rsidP="00131C6F">
            <w:r>
              <w:t>In Features: 512, Out Features: 256</w:t>
            </w:r>
          </w:p>
        </w:tc>
      </w:tr>
      <w:tr w:rsidR="006E7A56" w14:paraId="7ABB6F52" w14:textId="77777777" w:rsidTr="00131C6F">
        <w:tc>
          <w:tcPr>
            <w:tcW w:w="4320" w:type="dxa"/>
          </w:tcPr>
          <w:p w14:paraId="7401EDD5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90E0AA7" w14:textId="77777777" w:rsidR="006E7A56" w:rsidRDefault="006E7A56" w:rsidP="00131C6F">
            <w:r>
              <w:t>256 channels</w:t>
            </w:r>
          </w:p>
        </w:tc>
      </w:tr>
      <w:tr w:rsidR="006E7A56" w14:paraId="16A7E3FA" w14:textId="77777777" w:rsidTr="00131C6F">
        <w:tc>
          <w:tcPr>
            <w:tcW w:w="4320" w:type="dxa"/>
          </w:tcPr>
          <w:p w14:paraId="03AAA803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44FC1B16" w14:textId="77777777" w:rsidR="006E7A56" w:rsidRDefault="006E7A56" w:rsidP="00131C6F">
            <w:r>
              <w:t>LeakyReLU</w:t>
            </w:r>
          </w:p>
        </w:tc>
      </w:tr>
      <w:tr w:rsidR="006E7A56" w14:paraId="6037EE23" w14:textId="77777777" w:rsidTr="00131C6F">
        <w:tc>
          <w:tcPr>
            <w:tcW w:w="4320" w:type="dxa"/>
          </w:tcPr>
          <w:p w14:paraId="41E19E26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077CF7B7" w14:textId="77777777" w:rsidR="006E7A56" w:rsidRDefault="006E7A56" w:rsidP="00131C6F">
            <w:r>
              <w:t>In Features: 256, Out Features: 128</w:t>
            </w:r>
          </w:p>
        </w:tc>
      </w:tr>
      <w:tr w:rsidR="006E7A56" w14:paraId="1A931E4C" w14:textId="77777777" w:rsidTr="00131C6F">
        <w:tc>
          <w:tcPr>
            <w:tcW w:w="4320" w:type="dxa"/>
          </w:tcPr>
          <w:p w14:paraId="5CB79991" w14:textId="77777777" w:rsidR="006E7A56" w:rsidRDefault="006E7A56" w:rsidP="00131C6F">
            <w:r>
              <w:t>BatchNorm1d</w:t>
            </w:r>
          </w:p>
        </w:tc>
        <w:tc>
          <w:tcPr>
            <w:tcW w:w="4320" w:type="dxa"/>
          </w:tcPr>
          <w:p w14:paraId="0A8B3C40" w14:textId="77777777" w:rsidR="006E7A56" w:rsidRDefault="006E7A56" w:rsidP="00131C6F">
            <w:r>
              <w:t>128 channels</w:t>
            </w:r>
          </w:p>
        </w:tc>
      </w:tr>
      <w:tr w:rsidR="006E7A56" w14:paraId="0537A1B7" w14:textId="77777777" w:rsidTr="00131C6F">
        <w:tc>
          <w:tcPr>
            <w:tcW w:w="4320" w:type="dxa"/>
          </w:tcPr>
          <w:p w14:paraId="18FE022F" w14:textId="77777777" w:rsidR="006E7A56" w:rsidRDefault="006E7A56" w:rsidP="00131C6F">
            <w:r>
              <w:t>Activation</w:t>
            </w:r>
          </w:p>
        </w:tc>
        <w:tc>
          <w:tcPr>
            <w:tcW w:w="4320" w:type="dxa"/>
          </w:tcPr>
          <w:p w14:paraId="63A67DDE" w14:textId="77777777" w:rsidR="006E7A56" w:rsidRDefault="006E7A56" w:rsidP="00131C6F">
            <w:r>
              <w:t>LeakyReLU</w:t>
            </w:r>
          </w:p>
        </w:tc>
      </w:tr>
      <w:tr w:rsidR="006E7A56" w14:paraId="5C793002" w14:textId="77777777" w:rsidTr="00131C6F">
        <w:tc>
          <w:tcPr>
            <w:tcW w:w="4320" w:type="dxa"/>
          </w:tcPr>
          <w:p w14:paraId="4243AAD1" w14:textId="77777777" w:rsidR="006E7A56" w:rsidRDefault="006E7A56" w:rsidP="00131C6F">
            <w:r>
              <w:t>Linear</w:t>
            </w:r>
          </w:p>
        </w:tc>
        <w:tc>
          <w:tcPr>
            <w:tcW w:w="4320" w:type="dxa"/>
          </w:tcPr>
          <w:p w14:paraId="38FCFCC0" w14:textId="77777777" w:rsidR="006E7A56" w:rsidRDefault="006E7A56" w:rsidP="00131C6F">
            <w:r>
              <w:t>In Features: 128, Out Features: 1</w:t>
            </w:r>
          </w:p>
        </w:tc>
      </w:tr>
    </w:tbl>
    <w:p w14:paraId="32478BDB" w14:textId="55F1A35D" w:rsidR="006B1BE1" w:rsidRDefault="006B1BE1" w:rsidP="006B1BE1">
      <w:pPr>
        <w:pStyle w:val="Caption"/>
      </w:pPr>
      <w:r>
        <w:t>Table S14</w:t>
      </w:r>
      <w:r w:rsidRPr="00952ED6">
        <w:t>: Inference module architecture for AD-</w:t>
      </w:r>
      <w:r>
        <w:t>FCNN and FD-FCNN with target size 512</w:t>
      </w:r>
      <w:r w:rsidR="00E457CF">
        <w:t>.</w:t>
      </w:r>
    </w:p>
    <w:p w14:paraId="36C21E18" w14:textId="37D6C289" w:rsidR="00DA2494" w:rsidRDefault="00DA2494" w:rsidP="00DA2494">
      <w:pPr>
        <w:pStyle w:val="Heading1"/>
      </w:pPr>
      <w:r>
        <w:t>1D-CNN using all 4,200 bands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A2494" w14:paraId="1B542DE1" w14:textId="77777777" w:rsidTr="00633B1A">
        <w:tc>
          <w:tcPr>
            <w:tcW w:w="4320" w:type="dxa"/>
          </w:tcPr>
          <w:p w14:paraId="1B21BDCB" w14:textId="77777777" w:rsidR="00DA2494" w:rsidRDefault="00DA2494" w:rsidP="00633B1A">
            <w:r>
              <w:t>Layer</w:t>
            </w:r>
          </w:p>
        </w:tc>
        <w:tc>
          <w:tcPr>
            <w:tcW w:w="4320" w:type="dxa"/>
          </w:tcPr>
          <w:p w14:paraId="787AD542" w14:textId="77777777" w:rsidR="00DA2494" w:rsidRDefault="00DA2494" w:rsidP="00633B1A">
            <w:r>
              <w:t>Parameters / Details</w:t>
            </w:r>
          </w:p>
        </w:tc>
      </w:tr>
      <w:tr w:rsidR="00DA2494" w14:paraId="60131670" w14:textId="77777777" w:rsidTr="00633B1A">
        <w:tc>
          <w:tcPr>
            <w:tcW w:w="4320" w:type="dxa"/>
          </w:tcPr>
          <w:p w14:paraId="0770CF9B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0DD93000" w14:textId="77777777" w:rsidR="00DA2494" w:rsidRDefault="00DA2494" w:rsidP="00633B1A">
            <w:r>
              <w:t>Input: 1 channel, Output: 32 filters, Kernel Size = 16, Stride = 1, Padding = 0</w:t>
            </w:r>
          </w:p>
        </w:tc>
      </w:tr>
      <w:tr w:rsidR="00DA2494" w14:paraId="61F3B9B3" w14:textId="77777777" w:rsidTr="00633B1A">
        <w:tc>
          <w:tcPr>
            <w:tcW w:w="4320" w:type="dxa"/>
          </w:tcPr>
          <w:p w14:paraId="5750A77E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4C3680B0" w14:textId="77777777" w:rsidR="00DA2494" w:rsidRDefault="00DA2494" w:rsidP="00633B1A">
            <w:r>
              <w:t>32 channels</w:t>
            </w:r>
          </w:p>
        </w:tc>
      </w:tr>
      <w:tr w:rsidR="00DA2494" w14:paraId="18CC0449" w14:textId="77777777" w:rsidTr="00633B1A">
        <w:tc>
          <w:tcPr>
            <w:tcW w:w="4320" w:type="dxa"/>
          </w:tcPr>
          <w:p w14:paraId="5E27F918" w14:textId="0C9E9D9B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3E8BEB3B" w14:textId="1057A92D" w:rsidR="00DA2494" w:rsidRDefault="00DA2494" w:rsidP="00633B1A">
            <w:r>
              <w:t>LeakyReLU</w:t>
            </w:r>
          </w:p>
        </w:tc>
      </w:tr>
      <w:tr w:rsidR="00DA2494" w14:paraId="60E01C86" w14:textId="77777777" w:rsidTr="00633B1A">
        <w:tc>
          <w:tcPr>
            <w:tcW w:w="4320" w:type="dxa"/>
          </w:tcPr>
          <w:p w14:paraId="65CD33CB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0C48D355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345F665F" w14:textId="77777777" w:rsidTr="00633B1A">
        <w:tc>
          <w:tcPr>
            <w:tcW w:w="4320" w:type="dxa"/>
          </w:tcPr>
          <w:p w14:paraId="10B326CF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43E49CC7" w14:textId="77777777" w:rsidR="00DA2494" w:rsidRDefault="00DA2494" w:rsidP="00633B1A">
            <w:r>
              <w:t>Input: 32 channels, Output: 64 filters, Kernel Size = 8, Stride = 1, Padding = 0</w:t>
            </w:r>
          </w:p>
        </w:tc>
      </w:tr>
      <w:tr w:rsidR="00DA2494" w14:paraId="078E0ACB" w14:textId="77777777" w:rsidTr="00633B1A">
        <w:tc>
          <w:tcPr>
            <w:tcW w:w="4320" w:type="dxa"/>
          </w:tcPr>
          <w:p w14:paraId="4AE70973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1C6270CC" w14:textId="77777777" w:rsidR="00DA2494" w:rsidRDefault="00DA2494" w:rsidP="00633B1A">
            <w:r>
              <w:t>64 channels</w:t>
            </w:r>
          </w:p>
        </w:tc>
      </w:tr>
      <w:tr w:rsidR="00DA2494" w14:paraId="7BCEE0E9" w14:textId="77777777" w:rsidTr="00633B1A">
        <w:tc>
          <w:tcPr>
            <w:tcW w:w="4320" w:type="dxa"/>
          </w:tcPr>
          <w:p w14:paraId="6F40C890" w14:textId="6AEFA43C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235B2CB5" w14:textId="530AC4B4" w:rsidR="00DA2494" w:rsidRDefault="00DA2494" w:rsidP="00633B1A">
            <w:r>
              <w:t>LeakyReLU</w:t>
            </w:r>
          </w:p>
        </w:tc>
      </w:tr>
      <w:tr w:rsidR="00DA2494" w14:paraId="6F1E0F58" w14:textId="77777777" w:rsidTr="00633B1A">
        <w:tc>
          <w:tcPr>
            <w:tcW w:w="4320" w:type="dxa"/>
          </w:tcPr>
          <w:p w14:paraId="4A973D96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27226F8C" w14:textId="77777777" w:rsidR="00DA2494" w:rsidRDefault="00DA2494" w:rsidP="00633B1A">
            <w:r>
              <w:t>Kernel Size = 16, Stride = 16, Padding = 0</w:t>
            </w:r>
          </w:p>
        </w:tc>
      </w:tr>
      <w:tr w:rsidR="00DA2494" w14:paraId="7D71E824" w14:textId="77777777" w:rsidTr="00633B1A">
        <w:tc>
          <w:tcPr>
            <w:tcW w:w="4320" w:type="dxa"/>
          </w:tcPr>
          <w:p w14:paraId="6F3F99BA" w14:textId="77777777" w:rsidR="00DA2494" w:rsidRDefault="00DA2494" w:rsidP="00633B1A">
            <w:r>
              <w:t>Conv1d</w:t>
            </w:r>
          </w:p>
        </w:tc>
        <w:tc>
          <w:tcPr>
            <w:tcW w:w="4320" w:type="dxa"/>
          </w:tcPr>
          <w:p w14:paraId="75F97106" w14:textId="77777777" w:rsidR="00DA2494" w:rsidRDefault="00DA2494" w:rsidP="00633B1A">
            <w:r>
              <w:t>Input: 64 channels, Output: 128 filters, Kernel Size = 4, Stride = 1, Padding = 0</w:t>
            </w:r>
          </w:p>
        </w:tc>
      </w:tr>
      <w:tr w:rsidR="00DA2494" w14:paraId="00E3D7DD" w14:textId="77777777" w:rsidTr="00633B1A">
        <w:tc>
          <w:tcPr>
            <w:tcW w:w="4320" w:type="dxa"/>
          </w:tcPr>
          <w:p w14:paraId="15E39BC0" w14:textId="77777777" w:rsidR="00DA2494" w:rsidRDefault="00DA2494" w:rsidP="00633B1A">
            <w:r>
              <w:t>BatchNorm1d</w:t>
            </w:r>
          </w:p>
        </w:tc>
        <w:tc>
          <w:tcPr>
            <w:tcW w:w="4320" w:type="dxa"/>
          </w:tcPr>
          <w:p w14:paraId="57DAD32A" w14:textId="77777777" w:rsidR="00DA2494" w:rsidRDefault="00DA2494" w:rsidP="00633B1A">
            <w:r>
              <w:t>128 channels</w:t>
            </w:r>
          </w:p>
        </w:tc>
      </w:tr>
      <w:tr w:rsidR="00DA2494" w14:paraId="3C7BFB63" w14:textId="77777777" w:rsidTr="00633B1A">
        <w:tc>
          <w:tcPr>
            <w:tcW w:w="4320" w:type="dxa"/>
          </w:tcPr>
          <w:p w14:paraId="3FDCF873" w14:textId="067C8484" w:rsidR="00DA2494" w:rsidRDefault="00DA2494" w:rsidP="00633B1A">
            <w:r>
              <w:t>Activation</w:t>
            </w:r>
          </w:p>
        </w:tc>
        <w:tc>
          <w:tcPr>
            <w:tcW w:w="4320" w:type="dxa"/>
          </w:tcPr>
          <w:p w14:paraId="1B343257" w14:textId="7A2B865B" w:rsidR="00DA2494" w:rsidRDefault="00DA2494" w:rsidP="00633B1A">
            <w:r>
              <w:t>LeakyReLU</w:t>
            </w:r>
          </w:p>
        </w:tc>
      </w:tr>
      <w:tr w:rsidR="00DA2494" w14:paraId="41390DF6" w14:textId="77777777" w:rsidTr="00633B1A">
        <w:tc>
          <w:tcPr>
            <w:tcW w:w="4320" w:type="dxa"/>
          </w:tcPr>
          <w:p w14:paraId="7B67DF40" w14:textId="77777777" w:rsidR="00DA2494" w:rsidRDefault="00DA2494" w:rsidP="00633B1A">
            <w:r>
              <w:t>MaxPool1d</w:t>
            </w:r>
          </w:p>
        </w:tc>
        <w:tc>
          <w:tcPr>
            <w:tcW w:w="4320" w:type="dxa"/>
          </w:tcPr>
          <w:p w14:paraId="5AEC95BB" w14:textId="77777777" w:rsidR="00DA2494" w:rsidRDefault="00DA2494" w:rsidP="00633B1A">
            <w:r>
              <w:t>Kernel Size = 8, Stride = 8, Padding = 0</w:t>
            </w:r>
          </w:p>
        </w:tc>
      </w:tr>
      <w:tr w:rsidR="00DA2494" w14:paraId="548E1327" w14:textId="77777777" w:rsidTr="00633B1A">
        <w:tc>
          <w:tcPr>
            <w:tcW w:w="4320" w:type="dxa"/>
          </w:tcPr>
          <w:p w14:paraId="44D966D7" w14:textId="77777777" w:rsidR="00DA2494" w:rsidRDefault="00DA2494" w:rsidP="00633B1A">
            <w:r>
              <w:t>Flatten</w:t>
            </w:r>
          </w:p>
        </w:tc>
        <w:tc>
          <w:tcPr>
            <w:tcW w:w="4320" w:type="dxa"/>
          </w:tcPr>
          <w:p w14:paraId="634B2317" w14:textId="77777777" w:rsidR="00DA2494" w:rsidRDefault="00DA2494" w:rsidP="00633B1A">
            <w:r>
              <w:t>Starting from dimension 1</w:t>
            </w:r>
          </w:p>
        </w:tc>
      </w:tr>
      <w:tr w:rsidR="00DA2494" w14:paraId="282716C5" w14:textId="77777777" w:rsidTr="00633B1A">
        <w:tc>
          <w:tcPr>
            <w:tcW w:w="4320" w:type="dxa"/>
          </w:tcPr>
          <w:p w14:paraId="6981AB4A" w14:textId="77777777" w:rsidR="00DA2494" w:rsidRDefault="00DA2494" w:rsidP="00633B1A">
            <w:r>
              <w:t>Linear</w:t>
            </w:r>
          </w:p>
        </w:tc>
        <w:tc>
          <w:tcPr>
            <w:tcW w:w="4320" w:type="dxa"/>
          </w:tcPr>
          <w:p w14:paraId="2E9513D8" w14:textId="77777777" w:rsidR="00DA2494" w:rsidRDefault="00DA2494" w:rsidP="00E457CF">
            <w:pPr>
              <w:keepNext/>
            </w:pPr>
            <w:r>
              <w:t>Input Features: 128, Output Features: 1</w:t>
            </w:r>
          </w:p>
        </w:tc>
      </w:tr>
    </w:tbl>
    <w:p w14:paraId="1A61D8AD" w14:textId="2AB97102" w:rsidR="00DA2494" w:rsidRDefault="00E457CF" w:rsidP="00E457CF">
      <w:pPr>
        <w:pStyle w:val="Caption"/>
      </w:pPr>
      <w:r w:rsidRPr="00FE5C52">
        <w:t>Table S1</w:t>
      </w:r>
      <w:r>
        <w:t>5</w:t>
      </w:r>
      <w:r w:rsidRPr="00FE5C52">
        <w:t xml:space="preserve">: </w:t>
      </w:r>
      <w:r>
        <w:t>1D-CNN using all 4,200 bands</w:t>
      </w:r>
    </w:p>
    <w:p w14:paraId="7328F32D" w14:textId="6FB6833A" w:rsidR="006E7A56" w:rsidRDefault="00467583" w:rsidP="00DA2494">
      <w:pPr>
        <w:pStyle w:val="Heading1"/>
      </w:pPr>
      <w:r w:rsidRPr="00467583">
        <w:t>Computing Hardware Used</w:t>
      </w:r>
    </w:p>
    <w:p w14:paraId="7076E682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Processor: Intel(R) Core(TM) i7-8700 CPU @ 3.20GHz   3.19 GHz</w:t>
      </w:r>
    </w:p>
    <w:p w14:paraId="1C75F859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GPU: NVIDIA GeForce GTX 1060 (6GB)</w:t>
      </w:r>
    </w:p>
    <w:p w14:paraId="74C53031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Installed RAM:</w:t>
      </w:r>
      <w:r w:rsidRPr="00781C59">
        <w:rPr>
          <w:lang w:val="en-AU"/>
        </w:rPr>
        <w:tab/>
        <w:t>32.0 GB</w:t>
      </w:r>
    </w:p>
    <w:p w14:paraId="4BD6BB0A" w14:textId="77777777" w:rsidR="00781C59" w:rsidRPr="00781C59" w:rsidRDefault="00781C59" w:rsidP="00781C59">
      <w:pPr>
        <w:rPr>
          <w:lang w:val="en-AU"/>
        </w:rPr>
      </w:pPr>
      <w:r w:rsidRPr="00781C59">
        <w:rPr>
          <w:lang w:val="en-AU"/>
        </w:rPr>
        <w:t>Operating System: Windows 11</w:t>
      </w:r>
    </w:p>
    <w:p w14:paraId="22B43475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A9F5187" w14:textId="77777777" w:rsidR="00E457CF" w:rsidRDefault="00E457CF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482951AC" w14:textId="77777777" w:rsidR="008B13F1" w:rsidRDefault="008B13F1" w:rsidP="009B37D9">
      <w:pPr>
        <w:rPr>
          <w:lang w:val="en-AU"/>
        </w:rPr>
      </w:pPr>
    </w:p>
    <w:p w14:paraId="382F1337" w14:textId="77B89A64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Standard Deviation Heatmap for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 </w:t>
      </w:r>
      <w:r w:rsidR="000C73BA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different metrics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of AD-CNN </w:t>
      </w:r>
      <w:r w:rsidRPr="009B37D9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Across Training Conditions</w:t>
      </w:r>
    </w:p>
    <w:p w14:paraId="2DA4CE55" w14:textId="77777777" w:rsidR="000C73BA" w:rsidRDefault="000C73BA" w:rsidP="000C73BA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0C73BA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The recommended configuration is highlighted with blue rectangles in all heatmaps.</w:t>
      </w:r>
    </w:p>
    <w:p w14:paraId="4B56A927" w14:textId="1422C346" w:rsidR="000C73BA" w:rsidRPr="006E7A56" w:rsidRDefault="000C73BA" w:rsidP="00E457CF">
      <w:pPr>
        <w:pStyle w:val="Heading2"/>
      </w:pPr>
      <w:r w:rsidRPr="000C73BA">
        <w:rPr>
          <w:i/>
          <w:iCs/>
        </w:rPr>
        <w:t>R</w:t>
      </w:r>
      <w:r w:rsidRPr="000C73BA">
        <w:rPr>
          <w:i/>
          <w:iCs/>
          <w:vertAlign w:val="superscript"/>
        </w:rPr>
        <w:t>2</w:t>
      </w:r>
    </w:p>
    <w:p w14:paraId="7170706A" w14:textId="77777777" w:rsidR="00E457CF" w:rsidRDefault="009B37D9" w:rsidP="00E457CF">
      <w:pPr>
        <w:keepNext/>
      </w:pPr>
      <w:r>
        <w:rPr>
          <w:noProof/>
        </w:rPr>
        <w:drawing>
          <wp:inline distT="0" distB="0" distL="0" distR="0" wp14:anchorId="23CA0983" wp14:editId="2262926C">
            <wp:extent cx="3683139" cy="2892768"/>
            <wp:effectExtent l="0" t="0" r="0" b="3175"/>
            <wp:docPr id="698953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383" cy="289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127E9" w14:textId="4C9235A5" w:rsidR="009B37D9" w:rsidRDefault="00E457CF" w:rsidP="00E457CF">
      <w:pPr>
        <w:pStyle w:val="Caption"/>
      </w:pPr>
      <w:r>
        <w:t>Figure S</w:t>
      </w:r>
      <w:fldSimple w:instr=" SEQ Figure \* ARABIC ">
        <w:r>
          <w:rPr>
            <w:noProof/>
          </w:rPr>
          <w:t>1</w:t>
        </w:r>
      </w:fldSimple>
      <w:r>
        <w:t xml:space="preserve">: </w:t>
      </w:r>
      <w:r w:rsidRPr="00E457CF">
        <w:t xml:space="preserve">Standard </w:t>
      </w:r>
      <w:r w:rsidR="00132A72">
        <w:t>d</w:t>
      </w:r>
      <w:r w:rsidRPr="00E457CF">
        <w:t xml:space="preserve">eviation </w:t>
      </w:r>
      <w:r w:rsidR="00132A72">
        <w:t>h</w:t>
      </w:r>
      <w:r w:rsidRPr="00E457CF">
        <w:t xml:space="preserve">eatmap for </w:t>
      </w:r>
      <w:r w:rsidRPr="00132A72">
        <w:rPr>
          <w:i/>
          <w:iCs/>
        </w:rPr>
        <w:t>R</w:t>
      </w:r>
      <w:r w:rsidRPr="00132A72">
        <w:rPr>
          <w:i/>
          <w:iCs/>
          <w:vertAlign w:val="superscript"/>
        </w:rPr>
        <w:t>2</w:t>
      </w:r>
      <w:r>
        <w:t xml:space="preserve"> for</w:t>
      </w:r>
      <w:r w:rsidRPr="00E457CF">
        <w:t xml:space="preserve"> AD-CNN </w:t>
      </w:r>
      <w:r w:rsidR="00132A72">
        <w:t>a</w:t>
      </w:r>
      <w:r w:rsidRPr="00E457CF">
        <w:t xml:space="preserve">cross </w:t>
      </w:r>
      <w:r w:rsidR="00132A72">
        <w:t>t</w:t>
      </w:r>
      <w:r w:rsidRPr="00E457CF">
        <w:t xml:space="preserve">raining </w:t>
      </w:r>
      <w:r w:rsidR="00132A72">
        <w:t>c</w:t>
      </w:r>
      <w:r w:rsidRPr="00E457CF">
        <w:t>onditions</w:t>
      </w:r>
      <w:r w:rsidR="00132A72">
        <w:t>.</w:t>
      </w:r>
    </w:p>
    <w:p w14:paraId="25D3584E" w14:textId="7014E90D" w:rsidR="000C73BA" w:rsidRDefault="000C73BA" w:rsidP="000C73BA">
      <w:pPr>
        <w:pStyle w:val="Heading2"/>
      </w:pPr>
      <w:r>
        <w:t>RMSE</w:t>
      </w:r>
    </w:p>
    <w:p w14:paraId="021C0947" w14:textId="4E01D719" w:rsidR="009B37D9" w:rsidRPr="006E7A56" w:rsidRDefault="00436C0A" w:rsidP="009B37D9"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2E94715D" wp14:editId="343D784F">
            <wp:extent cx="3565820" cy="2869174"/>
            <wp:effectExtent l="0" t="0" r="0" b="7620"/>
            <wp:docPr id="16725970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865" cy="288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F9D4F" w14:textId="2020E9FD" w:rsidR="00132A72" w:rsidRDefault="00132A72" w:rsidP="00132A72">
      <w:pPr>
        <w:pStyle w:val="Caption"/>
      </w:pPr>
      <w:r>
        <w:t xml:space="preserve">Figure S2: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RMSE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0391946F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0219C9A0" w14:textId="77777777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7422CD87" w14:textId="04137C85" w:rsidR="000C73BA" w:rsidRDefault="000C73BA" w:rsidP="000C73BA">
      <w:pPr>
        <w:pStyle w:val="Heading2"/>
      </w:pPr>
      <w:r>
        <w:t>RPD</w:t>
      </w:r>
    </w:p>
    <w:p w14:paraId="57C0523F" w14:textId="0102D2A2" w:rsidR="009B37D9" w:rsidRDefault="009B37D9">
      <w:r>
        <w:rPr>
          <w:noProof/>
        </w:rPr>
        <w:drawing>
          <wp:inline distT="0" distB="0" distL="0" distR="0" wp14:anchorId="724086BE" wp14:editId="76550A03">
            <wp:extent cx="3635392" cy="2889368"/>
            <wp:effectExtent l="0" t="0" r="3175" b="6350"/>
            <wp:docPr id="21145610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644" cy="289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98105" w14:textId="704542C6" w:rsidR="00132A72" w:rsidRDefault="00132A72" w:rsidP="004551EE">
      <w:pPr>
        <w:pStyle w:val="Caption"/>
      </w:pPr>
      <w:r>
        <w:t xml:space="preserve">Figure S3: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RPD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p w14:paraId="7A9CBF3F" w14:textId="7BB81B3A" w:rsidR="000C73BA" w:rsidRDefault="000C73BA" w:rsidP="000C73BA">
      <w:pPr>
        <w:pStyle w:val="Heading2"/>
      </w:pPr>
      <w:r>
        <w:t>Execution time</w:t>
      </w:r>
    </w:p>
    <w:p w14:paraId="7FFE5DEC" w14:textId="2041D559" w:rsidR="009B37D9" w:rsidRDefault="009B37D9" w:rsidP="009B37D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</w:rPr>
        <w:drawing>
          <wp:inline distT="0" distB="0" distL="0" distR="0" wp14:anchorId="5B2F5916" wp14:editId="4D3DC51B">
            <wp:extent cx="3616265" cy="2909764"/>
            <wp:effectExtent l="0" t="0" r="3810" b="5080"/>
            <wp:docPr id="12352399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709" cy="2918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C86CF" w14:textId="2C6CB90C" w:rsidR="009B37D9" w:rsidRDefault="00132A72" w:rsidP="00132A72">
      <w:pPr>
        <w:pStyle w:val="Caption"/>
      </w:pPr>
      <w:r>
        <w:t xml:space="preserve">Figure S4: </w:t>
      </w:r>
      <w:r w:rsidRPr="00E457CF">
        <w:t xml:space="preserve">Standard </w:t>
      </w:r>
      <w:r>
        <w:t>d</w:t>
      </w:r>
      <w:r w:rsidRPr="00E457CF">
        <w:t xml:space="preserve">eviation </w:t>
      </w:r>
      <w:r>
        <w:t>h</w:t>
      </w:r>
      <w:r w:rsidRPr="00E457CF">
        <w:t>eatmap for</w:t>
      </w:r>
      <w:r w:rsidRPr="00132A72">
        <w:t xml:space="preserve"> </w:t>
      </w:r>
      <w:r>
        <w:t>execution time</w:t>
      </w:r>
      <w:r w:rsidRPr="00132A72">
        <w:t xml:space="preserve"> </w:t>
      </w:r>
      <w:r>
        <w:t>for</w:t>
      </w:r>
      <w:r w:rsidRPr="00E457CF">
        <w:t xml:space="preserve"> AD-CNN </w:t>
      </w:r>
      <w:r>
        <w:t>a</w:t>
      </w:r>
      <w:r w:rsidRPr="00E457CF">
        <w:t xml:space="preserve">cross </w:t>
      </w:r>
      <w:r>
        <w:t>t</w:t>
      </w:r>
      <w:r w:rsidRPr="00E457CF">
        <w:t xml:space="preserve">raining </w:t>
      </w:r>
      <w:r>
        <w:t>c</w:t>
      </w:r>
      <w:r w:rsidRPr="00E457CF">
        <w:t>onditions</w:t>
      </w:r>
      <w:r>
        <w:t>.</w:t>
      </w:r>
    </w:p>
    <w:sectPr w:rsidR="009B37D9" w:rsidSect="00034616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086627" w14:textId="77777777" w:rsidR="00E45C11" w:rsidRDefault="00E45C11" w:rsidP="00737726">
      <w:pPr>
        <w:spacing w:after="0" w:line="240" w:lineRule="auto"/>
      </w:pPr>
      <w:r>
        <w:separator/>
      </w:r>
    </w:p>
  </w:endnote>
  <w:endnote w:type="continuationSeparator" w:id="0">
    <w:p w14:paraId="716304CA" w14:textId="77777777" w:rsidR="00E45C11" w:rsidRDefault="00E45C11" w:rsidP="0073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168728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5F45C34" w14:textId="77777777" w:rsidR="00737726" w:rsidRDefault="0073772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473529C" w14:textId="77777777" w:rsidR="00737726" w:rsidRDefault="007377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E9EFA" w14:textId="77777777" w:rsidR="00E45C11" w:rsidRDefault="00E45C11" w:rsidP="00737726">
      <w:pPr>
        <w:spacing w:after="0" w:line="240" w:lineRule="auto"/>
      </w:pPr>
      <w:r>
        <w:separator/>
      </w:r>
    </w:p>
  </w:footnote>
  <w:footnote w:type="continuationSeparator" w:id="0">
    <w:p w14:paraId="464B3698" w14:textId="77777777" w:rsidR="00E45C11" w:rsidRDefault="00E45C11" w:rsidP="0073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1198209">
    <w:abstractNumId w:val="8"/>
  </w:num>
  <w:num w:numId="2" w16cid:durableId="358824232">
    <w:abstractNumId w:val="6"/>
  </w:num>
  <w:num w:numId="3" w16cid:durableId="501942940">
    <w:abstractNumId w:val="5"/>
  </w:num>
  <w:num w:numId="4" w16cid:durableId="1946496097">
    <w:abstractNumId w:val="4"/>
  </w:num>
  <w:num w:numId="5" w16cid:durableId="1512525795">
    <w:abstractNumId w:val="7"/>
  </w:num>
  <w:num w:numId="6" w16cid:durableId="1661612547">
    <w:abstractNumId w:val="3"/>
  </w:num>
  <w:num w:numId="7" w16cid:durableId="1570994974">
    <w:abstractNumId w:val="2"/>
  </w:num>
  <w:num w:numId="8" w16cid:durableId="728579256">
    <w:abstractNumId w:val="1"/>
  </w:num>
  <w:num w:numId="9" w16cid:durableId="1680422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73BA"/>
    <w:rsid w:val="000D52C5"/>
    <w:rsid w:val="000D79FB"/>
    <w:rsid w:val="00132A72"/>
    <w:rsid w:val="0015074B"/>
    <w:rsid w:val="001E7A3F"/>
    <w:rsid w:val="001F333C"/>
    <w:rsid w:val="0029639D"/>
    <w:rsid w:val="002C58B2"/>
    <w:rsid w:val="00326F90"/>
    <w:rsid w:val="00436C0A"/>
    <w:rsid w:val="004551EE"/>
    <w:rsid w:val="00467583"/>
    <w:rsid w:val="006B1BE1"/>
    <w:rsid w:val="006D1623"/>
    <w:rsid w:val="006E7A56"/>
    <w:rsid w:val="00737726"/>
    <w:rsid w:val="00781C59"/>
    <w:rsid w:val="007B1F19"/>
    <w:rsid w:val="008A3EFF"/>
    <w:rsid w:val="008B13F1"/>
    <w:rsid w:val="008C218F"/>
    <w:rsid w:val="009B37D9"/>
    <w:rsid w:val="00AA1D8D"/>
    <w:rsid w:val="00B47730"/>
    <w:rsid w:val="00CB0664"/>
    <w:rsid w:val="00CE36E7"/>
    <w:rsid w:val="00DA2494"/>
    <w:rsid w:val="00DB6E04"/>
    <w:rsid w:val="00E457CF"/>
    <w:rsid w:val="00E45C1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1F7FF3"/>
  <w14:defaultImageDpi w14:val="300"/>
  <w15:docId w15:val="{971A8BF1-10A1-4630-9C70-46F0CC5C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8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7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Mohammad Rahman</cp:lastModifiedBy>
  <cp:revision>15</cp:revision>
  <dcterms:created xsi:type="dcterms:W3CDTF">2013-12-23T23:15:00Z</dcterms:created>
  <dcterms:modified xsi:type="dcterms:W3CDTF">2025-03-22T07:24:00Z</dcterms:modified>
  <cp:category/>
</cp:coreProperties>
</file>