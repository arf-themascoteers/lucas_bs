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7C20" w14:textId="77777777" w:rsidR="001E7A3F" w:rsidRDefault="00000000">
      <w:pPr>
        <w:pStyle w:val="Heading1"/>
      </w:pPr>
      <w:r>
        <w:t>Inference Module Architecture for AD-CNN and FD-CNN</w:t>
      </w:r>
    </w:p>
    <w:p w14:paraId="4B0327A2" w14:textId="77777777" w:rsidR="001E7A3F" w:rsidRDefault="00000000">
      <w:pPr>
        <w:pStyle w:val="Heading2"/>
      </w:pPr>
      <w:r>
        <w:t>Target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0A78E42" w14:textId="77777777">
        <w:tc>
          <w:tcPr>
            <w:tcW w:w="4320" w:type="dxa"/>
          </w:tcPr>
          <w:p w14:paraId="53144A0B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C6959D1" w14:textId="77777777" w:rsidR="001E7A3F" w:rsidRDefault="00000000">
            <w:r>
              <w:t>Parameters / Details</w:t>
            </w:r>
          </w:p>
        </w:tc>
      </w:tr>
      <w:tr w:rsidR="001E7A3F" w14:paraId="59404F64" w14:textId="77777777">
        <w:tc>
          <w:tcPr>
            <w:tcW w:w="4320" w:type="dxa"/>
          </w:tcPr>
          <w:p w14:paraId="3709199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327CF15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4, Stride = 1, Padding = 0</w:t>
            </w:r>
          </w:p>
        </w:tc>
      </w:tr>
      <w:tr w:rsidR="001E7A3F" w14:paraId="5C1B501A" w14:textId="77777777">
        <w:tc>
          <w:tcPr>
            <w:tcW w:w="4320" w:type="dxa"/>
          </w:tcPr>
          <w:p w14:paraId="1332856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4354EC3" w14:textId="77777777" w:rsidR="001E7A3F" w:rsidRDefault="00000000">
            <w:r>
              <w:t>32 channels</w:t>
            </w:r>
          </w:p>
        </w:tc>
      </w:tr>
      <w:tr w:rsidR="001E7A3F" w14:paraId="4221747E" w14:textId="77777777">
        <w:tc>
          <w:tcPr>
            <w:tcW w:w="4320" w:type="dxa"/>
          </w:tcPr>
          <w:p w14:paraId="1EDCD74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93C875B" w14:textId="77777777" w:rsidR="001E7A3F" w:rsidRDefault="00000000">
            <w:r>
              <w:t>LeakyReLU</w:t>
            </w:r>
          </w:p>
        </w:tc>
      </w:tr>
      <w:tr w:rsidR="001E7A3F" w14:paraId="475D6E93" w14:textId="77777777">
        <w:tc>
          <w:tcPr>
            <w:tcW w:w="4320" w:type="dxa"/>
          </w:tcPr>
          <w:p w14:paraId="187ED5BA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4D9ECC7" w14:textId="77777777" w:rsidR="001E7A3F" w:rsidRDefault="00000000">
            <w:r>
              <w:t>Kernel Size = 2, Stride = 2, Padding = 0</w:t>
            </w:r>
          </w:p>
        </w:tc>
      </w:tr>
      <w:tr w:rsidR="001E7A3F" w14:paraId="3C03C5B4" w14:textId="77777777">
        <w:tc>
          <w:tcPr>
            <w:tcW w:w="4320" w:type="dxa"/>
          </w:tcPr>
          <w:p w14:paraId="6667E6E6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3B11FC2B" w14:textId="77777777" w:rsidR="001E7A3F" w:rsidRDefault="00000000">
            <w:r>
              <w:t>Starting from dimension 1</w:t>
            </w:r>
          </w:p>
        </w:tc>
      </w:tr>
      <w:tr w:rsidR="001E7A3F" w14:paraId="133060DA" w14:textId="77777777">
        <w:tc>
          <w:tcPr>
            <w:tcW w:w="4320" w:type="dxa"/>
          </w:tcPr>
          <w:p w14:paraId="77C45A30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2C4CE6F" w14:textId="77777777" w:rsidR="001E7A3F" w:rsidRDefault="00000000">
            <w:r>
              <w:t>In Features = 64, Out Features = 1</w:t>
            </w:r>
          </w:p>
        </w:tc>
      </w:tr>
    </w:tbl>
    <w:p w14:paraId="42004D95" w14:textId="77777777" w:rsidR="001E7A3F" w:rsidRDefault="001E7A3F"/>
    <w:p w14:paraId="20AD246C" w14:textId="77777777" w:rsidR="001E7A3F" w:rsidRDefault="00000000">
      <w:pPr>
        <w:pStyle w:val="Heading2"/>
      </w:pPr>
      <w:r>
        <w:t>Target Size: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E46178E" w14:textId="77777777">
        <w:tc>
          <w:tcPr>
            <w:tcW w:w="4320" w:type="dxa"/>
          </w:tcPr>
          <w:p w14:paraId="2D5B0E2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193B2D50" w14:textId="77777777" w:rsidR="001E7A3F" w:rsidRDefault="00000000">
            <w:r>
              <w:t>Parameters / Details</w:t>
            </w:r>
          </w:p>
        </w:tc>
      </w:tr>
      <w:tr w:rsidR="001E7A3F" w14:paraId="127BD137" w14:textId="77777777">
        <w:tc>
          <w:tcPr>
            <w:tcW w:w="4320" w:type="dxa"/>
          </w:tcPr>
          <w:p w14:paraId="32024C9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D4245C8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4, Stride = 1, Padding = 0</w:t>
            </w:r>
          </w:p>
        </w:tc>
      </w:tr>
      <w:tr w:rsidR="001E7A3F" w14:paraId="4D44739B" w14:textId="77777777">
        <w:tc>
          <w:tcPr>
            <w:tcW w:w="4320" w:type="dxa"/>
          </w:tcPr>
          <w:p w14:paraId="3315F05D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BB30144" w14:textId="77777777" w:rsidR="001E7A3F" w:rsidRDefault="00000000">
            <w:r>
              <w:t>32 channels</w:t>
            </w:r>
          </w:p>
        </w:tc>
      </w:tr>
      <w:tr w:rsidR="001E7A3F" w14:paraId="37F749F6" w14:textId="77777777">
        <w:tc>
          <w:tcPr>
            <w:tcW w:w="4320" w:type="dxa"/>
          </w:tcPr>
          <w:p w14:paraId="5613DC58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52F91068" w14:textId="77777777" w:rsidR="001E7A3F" w:rsidRDefault="00000000">
            <w:r>
              <w:t>LeakyReLU</w:t>
            </w:r>
          </w:p>
        </w:tc>
      </w:tr>
      <w:tr w:rsidR="001E7A3F" w14:paraId="42E5EDB0" w14:textId="77777777">
        <w:tc>
          <w:tcPr>
            <w:tcW w:w="4320" w:type="dxa"/>
          </w:tcPr>
          <w:p w14:paraId="24DD3697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583F8A0" w14:textId="77777777" w:rsidR="001E7A3F" w:rsidRDefault="00000000">
            <w:r>
              <w:t>Kernel Size = 2, Stride = 2, Padding = 0</w:t>
            </w:r>
          </w:p>
        </w:tc>
      </w:tr>
      <w:tr w:rsidR="001E7A3F" w14:paraId="21740417" w14:textId="77777777">
        <w:tc>
          <w:tcPr>
            <w:tcW w:w="4320" w:type="dxa"/>
          </w:tcPr>
          <w:p w14:paraId="09DC516E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642CB04A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2, Stride = 1, Padding = 0</w:t>
            </w:r>
          </w:p>
        </w:tc>
      </w:tr>
      <w:tr w:rsidR="001E7A3F" w14:paraId="7E3006FE" w14:textId="77777777">
        <w:tc>
          <w:tcPr>
            <w:tcW w:w="4320" w:type="dxa"/>
          </w:tcPr>
          <w:p w14:paraId="7ACDADD5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F92CF85" w14:textId="77777777" w:rsidR="001E7A3F" w:rsidRDefault="00000000">
            <w:r>
              <w:t>64 channels</w:t>
            </w:r>
          </w:p>
        </w:tc>
      </w:tr>
      <w:tr w:rsidR="001E7A3F" w14:paraId="3465E36B" w14:textId="77777777">
        <w:tc>
          <w:tcPr>
            <w:tcW w:w="4320" w:type="dxa"/>
          </w:tcPr>
          <w:p w14:paraId="13892AC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03AA202" w14:textId="77777777" w:rsidR="001E7A3F" w:rsidRDefault="00000000">
            <w:r>
              <w:t>LeakyReLU</w:t>
            </w:r>
          </w:p>
        </w:tc>
      </w:tr>
      <w:tr w:rsidR="001E7A3F" w14:paraId="4D29A78E" w14:textId="77777777">
        <w:tc>
          <w:tcPr>
            <w:tcW w:w="4320" w:type="dxa"/>
          </w:tcPr>
          <w:p w14:paraId="43D25EA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8862440" w14:textId="77777777" w:rsidR="001E7A3F" w:rsidRDefault="00000000">
            <w:r>
              <w:t>Kernel Size = 2, Stride = 2, Padding = 0</w:t>
            </w:r>
          </w:p>
        </w:tc>
      </w:tr>
      <w:tr w:rsidR="001E7A3F" w14:paraId="69525436" w14:textId="77777777">
        <w:tc>
          <w:tcPr>
            <w:tcW w:w="4320" w:type="dxa"/>
          </w:tcPr>
          <w:p w14:paraId="520DD99D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8622C81" w14:textId="77777777" w:rsidR="001E7A3F" w:rsidRDefault="00000000">
            <w:r>
              <w:t>Starting from dimension 1</w:t>
            </w:r>
          </w:p>
        </w:tc>
      </w:tr>
      <w:tr w:rsidR="001E7A3F" w14:paraId="49ECAB57" w14:textId="77777777">
        <w:tc>
          <w:tcPr>
            <w:tcW w:w="4320" w:type="dxa"/>
          </w:tcPr>
          <w:p w14:paraId="1675857E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358EFF80" w14:textId="77777777" w:rsidR="001E7A3F" w:rsidRDefault="00000000">
            <w:r>
              <w:t>In Features = 128, Out Features = 1</w:t>
            </w:r>
          </w:p>
        </w:tc>
      </w:tr>
    </w:tbl>
    <w:p w14:paraId="1775FA48" w14:textId="77777777" w:rsidR="001E7A3F" w:rsidRDefault="001E7A3F"/>
    <w:p w14:paraId="240F4F2F" w14:textId="77777777" w:rsidR="001E7A3F" w:rsidRDefault="00000000">
      <w:pPr>
        <w:pStyle w:val="Heading2"/>
      </w:pPr>
      <w:r>
        <w:t>Target Size: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276C78A0" w14:textId="77777777">
        <w:tc>
          <w:tcPr>
            <w:tcW w:w="4320" w:type="dxa"/>
          </w:tcPr>
          <w:p w14:paraId="7A5D8C4C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71DC31B9" w14:textId="77777777" w:rsidR="001E7A3F" w:rsidRDefault="00000000">
            <w:r>
              <w:t>Parameters / Details</w:t>
            </w:r>
          </w:p>
        </w:tc>
      </w:tr>
      <w:tr w:rsidR="001E7A3F" w14:paraId="2845A83C" w14:textId="77777777">
        <w:tc>
          <w:tcPr>
            <w:tcW w:w="4320" w:type="dxa"/>
          </w:tcPr>
          <w:p w14:paraId="075C53B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C035E4D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8, Stride = 1, Padding = 0</w:t>
            </w:r>
          </w:p>
        </w:tc>
      </w:tr>
      <w:tr w:rsidR="001E7A3F" w14:paraId="72F108E0" w14:textId="77777777">
        <w:tc>
          <w:tcPr>
            <w:tcW w:w="4320" w:type="dxa"/>
          </w:tcPr>
          <w:p w14:paraId="1353CDCE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10B20AB" w14:textId="77777777" w:rsidR="001E7A3F" w:rsidRDefault="00000000">
            <w:r>
              <w:t>32 channels</w:t>
            </w:r>
          </w:p>
        </w:tc>
      </w:tr>
      <w:tr w:rsidR="001E7A3F" w14:paraId="6EFB3EEA" w14:textId="77777777">
        <w:tc>
          <w:tcPr>
            <w:tcW w:w="4320" w:type="dxa"/>
          </w:tcPr>
          <w:p w14:paraId="23EE6187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B203E1B" w14:textId="77777777" w:rsidR="001E7A3F" w:rsidRDefault="00000000">
            <w:r>
              <w:t>LeakyReLU</w:t>
            </w:r>
          </w:p>
        </w:tc>
      </w:tr>
      <w:tr w:rsidR="001E7A3F" w14:paraId="3E0DDCA9" w14:textId="77777777">
        <w:tc>
          <w:tcPr>
            <w:tcW w:w="4320" w:type="dxa"/>
          </w:tcPr>
          <w:p w14:paraId="37A97E2F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C5AAF8E" w14:textId="77777777" w:rsidR="001E7A3F" w:rsidRDefault="00000000">
            <w:r>
              <w:t>Kernel Size = 4, Stride = 4, Padding = 0</w:t>
            </w:r>
          </w:p>
        </w:tc>
      </w:tr>
      <w:tr w:rsidR="001E7A3F" w14:paraId="7E52269C" w14:textId="77777777">
        <w:tc>
          <w:tcPr>
            <w:tcW w:w="4320" w:type="dxa"/>
          </w:tcPr>
          <w:p w14:paraId="34D725D3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CD2CEBE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2, Stride = 1, Padding = 0</w:t>
            </w:r>
          </w:p>
        </w:tc>
      </w:tr>
      <w:tr w:rsidR="001E7A3F" w14:paraId="24EA49D6" w14:textId="77777777">
        <w:tc>
          <w:tcPr>
            <w:tcW w:w="4320" w:type="dxa"/>
          </w:tcPr>
          <w:p w14:paraId="30A03BD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0E2462AD" w14:textId="77777777" w:rsidR="001E7A3F" w:rsidRDefault="00000000">
            <w:r>
              <w:t>64 channels</w:t>
            </w:r>
          </w:p>
        </w:tc>
      </w:tr>
      <w:tr w:rsidR="001E7A3F" w14:paraId="2D6F1132" w14:textId="77777777">
        <w:tc>
          <w:tcPr>
            <w:tcW w:w="4320" w:type="dxa"/>
          </w:tcPr>
          <w:p w14:paraId="4B1F590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A83E6A" w14:textId="77777777" w:rsidR="001E7A3F" w:rsidRDefault="00000000">
            <w:r>
              <w:t>LeakyReLU</w:t>
            </w:r>
          </w:p>
        </w:tc>
      </w:tr>
      <w:tr w:rsidR="001E7A3F" w14:paraId="0CFC8A54" w14:textId="77777777">
        <w:tc>
          <w:tcPr>
            <w:tcW w:w="4320" w:type="dxa"/>
          </w:tcPr>
          <w:p w14:paraId="18F376D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4F23017A" w14:textId="77777777" w:rsidR="001E7A3F" w:rsidRDefault="00000000">
            <w:r>
              <w:t>Kernel Size = 2, Stride = 2, Padding = 0</w:t>
            </w:r>
          </w:p>
        </w:tc>
      </w:tr>
      <w:tr w:rsidR="001E7A3F" w14:paraId="00A96D9E" w14:textId="77777777">
        <w:tc>
          <w:tcPr>
            <w:tcW w:w="4320" w:type="dxa"/>
          </w:tcPr>
          <w:p w14:paraId="4F53664C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4D884AC6" w14:textId="77777777" w:rsidR="001E7A3F" w:rsidRDefault="00000000">
            <w:r>
              <w:t>Starting from dimension 1</w:t>
            </w:r>
          </w:p>
        </w:tc>
      </w:tr>
      <w:tr w:rsidR="001E7A3F" w14:paraId="772DA5E0" w14:textId="77777777">
        <w:tc>
          <w:tcPr>
            <w:tcW w:w="4320" w:type="dxa"/>
          </w:tcPr>
          <w:p w14:paraId="7EDEF826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AE2BB06" w14:textId="77777777" w:rsidR="001E7A3F" w:rsidRDefault="00000000">
            <w:r>
              <w:t>In Features = 128, Out Features = 1</w:t>
            </w:r>
          </w:p>
        </w:tc>
      </w:tr>
    </w:tbl>
    <w:p w14:paraId="2D417444" w14:textId="77777777" w:rsidR="001E7A3F" w:rsidRDefault="001E7A3F"/>
    <w:p w14:paraId="43163224" w14:textId="77777777" w:rsidR="001E7A3F" w:rsidRDefault="00000000">
      <w:pPr>
        <w:pStyle w:val="Heading2"/>
      </w:pPr>
      <w:r>
        <w:lastRenderedPageBreak/>
        <w:t>Target Size: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78D8C60B" w14:textId="77777777">
        <w:tc>
          <w:tcPr>
            <w:tcW w:w="4320" w:type="dxa"/>
          </w:tcPr>
          <w:p w14:paraId="458E55F6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08491C4" w14:textId="77777777" w:rsidR="001E7A3F" w:rsidRDefault="00000000">
            <w:r>
              <w:t>Parameters / Details</w:t>
            </w:r>
          </w:p>
        </w:tc>
      </w:tr>
      <w:tr w:rsidR="001E7A3F" w14:paraId="46A71730" w14:textId="77777777">
        <w:tc>
          <w:tcPr>
            <w:tcW w:w="4320" w:type="dxa"/>
          </w:tcPr>
          <w:p w14:paraId="2F329CE5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43B9B6D0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8, Stride = 1, Padding = 0</w:t>
            </w:r>
          </w:p>
        </w:tc>
      </w:tr>
      <w:tr w:rsidR="001E7A3F" w14:paraId="33675390" w14:textId="77777777">
        <w:tc>
          <w:tcPr>
            <w:tcW w:w="4320" w:type="dxa"/>
          </w:tcPr>
          <w:p w14:paraId="13316D2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A35F791" w14:textId="77777777" w:rsidR="001E7A3F" w:rsidRDefault="00000000">
            <w:r>
              <w:t>32 channels</w:t>
            </w:r>
          </w:p>
        </w:tc>
      </w:tr>
      <w:tr w:rsidR="001E7A3F" w14:paraId="7935D420" w14:textId="77777777">
        <w:tc>
          <w:tcPr>
            <w:tcW w:w="4320" w:type="dxa"/>
          </w:tcPr>
          <w:p w14:paraId="1DFD85A5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21FCC59D" w14:textId="77777777" w:rsidR="001E7A3F" w:rsidRDefault="00000000">
            <w:r>
              <w:t>LeakyReLU</w:t>
            </w:r>
          </w:p>
        </w:tc>
      </w:tr>
      <w:tr w:rsidR="001E7A3F" w14:paraId="177C745A" w14:textId="77777777">
        <w:tc>
          <w:tcPr>
            <w:tcW w:w="4320" w:type="dxa"/>
          </w:tcPr>
          <w:p w14:paraId="2117C36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27AF9F3B" w14:textId="77777777" w:rsidR="001E7A3F" w:rsidRDefault="00000000">
            <w:r>
              <w:t>Kernel Size = 4, Stride = 4, Padding = 0</w:t>
            </w:r>
          </w:p>
        </w:tc>
      </w:tr>
      <w:tr w:rsidR="001E7A3F" w14:paraId="2770812C" w14:textId="77777777">
        <w:tc>
          <w:tcPr>
            <w:tcW w:w="4320" w:type="dxa"/>
          </w:tcPr>
          <w:p w14:paraId="1C8852F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E3EFBA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4, Stride = 1, Padding = 0</w:t>
            </w:r>
          </w:p>
        </w:tc>
      </w:tr>
      <w:tr w:rsidR="001E7A3F" w14:paraId="40E6033C" w14:textId="77777777">
        <w:tc>
          <w:tcPr>
            <w:tcW w:w="4320" w:type="dxa"/>
          </w:tcPr>
          <w:p w14:paraId="22183D38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F144B8" w14:textId="77777777" w:rsidR="001E7A3F" w:rsidRDefault="00000000">
            <w:r>
              <w:t>64 channels</w:t>
            </w:r>
          </w:p>
        </w:tc>
      </w:tr>
      <w:tr w:rsidR="001E7A3F" w14:paraId="784A7754" w14:textId="77777777">
        <w:tc>
          <w:tcPr>
            <w:tcW w:w="4320" w:type="dxa"/>
          </w:tcPr>
          <w:p w14:paraId="5316FE1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41DDA3F" w14:textId="77777777" w:rsidR="001E7A3F" w:rsidRDefault="00000000">
            <w:r>
              <w:t>LeakyReLU</w:t>
            </w:r>
          </w:p>
        </w:tc>
      </w:tr>
      <w:tr w:rsidR="001E7A3F" w14:paraId="78F02C5F" w14:textId="77777777">
        <w:tc>
          <w:tcPr>
            <w:tcW w:w="4320" w:type="dxa"/>
          </w:tcPr>
          <w:p w14:paraId="5BD0C68D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35E04EF" w14:textId="77777777" w:rsidR="001E7A3F" w:rsidRDefault="00000000">
            <w:r>
              <w:t>Kernel Size = 4, Stride = 4, Padding = 0</w:t>
            </w:r>
          </w:p>
        </w:tc>
      </w:tr>
      <w:tr w:rsidR="001E7A3F" w14:paraId="410DADAE" w14:textId="77777777">
        <w:tc>
          <w:tcPr>
            <w:tcW w:w="4320" w:type="dxa"/>
          </w:tcPr>
          <w:p w14:paraId="30E339EA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18319429" w14:textId="77777777" w:rsidR="001E7A3F" w:rsidRDefault="00000000">
            <w:r>
              <w:t>Starting from dimension 1</w:t>
            </w:r>
          </w:p>
        </w:tc>
      </w:tr>
      <w:tr w:rsidR="001E7A3F" w14:paraId="0DC4E04C" w14:textId="77777777">
        <w:tc>
          <w:tcPr>
            <w:tcW w:w="4320" w:type="dxa"/>
          </w:tcPr>
          <w:p w14:paraId="44CCBC4F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D610334" w14:textId="77777777" w:rsidR="001E7A3F" w:rsidRDefault="00000000">
            <w:r>
              <w:t>In Features = 128, Out Features = 1</w:t>
            </w:r>
          </w:p>
        </w:tc>
      </w:tr>
    </w:tbl>
    <w:p w14:paraId="54DD8792" w14:textId="77777777" w:rsidR="001E7A3F" w:rsidRDefault="001E7A3F"/>
    <w:p w14:paraId="51A6BC36" w14:textId="77777777" w:rsidR="001E7A3F" w:rsidRDefault="00000000">
      <w:pPr>
        <w:pStyle w:val="Heading2"/>
      </w:pPr>
      <w:r>
        <w:t>Target Size: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40576D7" w14:textId="77777777">
        <w:tc>
          <w:tcPr>
            <w:tcW w:w="4320" w:type="dxa"/>
          </w:tcPr>
          <w:p w14:paraId="048F4B19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840ABA4" w14:textId="77777777" w:rsidR="001E7A3F" w:rsidRDefault="00000000">
            <w:r>
              <w:t>Parameters / Details</w:t>
            </w:r>
          </w:p>
        </w:tc>
      </w:tr>
      <w:tr w:rsidR="001E7A3F" w14:paraId="3A53574B" w14:textId="77777777">
        <w:tc>
          <w:tcPr>
            <w:tcW w:w="4320" w:type="dxa"/>
          </w:tcPr>
          <w:p w14:paraId="50ACDBC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278AB61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16, Stride = 1, Padding = 0</w:t>
            </w:r>
          </w:p>
        </w:tc>
      </w:tr>
      <w:tr w:rsidR="001E7A3F" w14:paraId="02B38237" w14:textId="77777777">
        <w:tc>
          <w:tcPr>
            <w:tcW w:w="4320" w:type="dxa"/>
          </w:tcPr>
          <w:p w14:paraId="2A48B4C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24C4302" w14:textId="77777777" w:rsidR="001E7A3F" w:rsidRDefault="00000000">
            <w:r>
              <w:t>32 channels</w:t>
            </w:r>
          </w:p>
        </w:tc>
      </w:tr>
      <w:tr w:rsidR="001E7A3F" w14:paraId="34C67B02" w14:textId="77777777">
        <w:tc>
          <w:tcPr>
            <w:tcW w:w="4320" w:type="dxa"/>
          </w:tcPr>
          <w:p w14:paraId="3B972D5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1B2D5F2" w14:textId="77777777" w:rsidR="001E7A3F" w:rsidRDefault="00000000">
            <w:r>
              <w:t>LeakyReLU</w:t>
            </w:r>
          </w:p>
        </w:tc>
      </w:tr>
      <w:tr w:rsidR="001E7A3F" w14:paraId="513FD33B" w14:textId="77777777">
        <w:tc>
          <w:tcPr>
            <w:tcW w:w="4320" w:type="dxa"/>
          </w:tcPr>
          <w:p w14:paraId="3D69CA40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E80E0E1" w14:textId="77777777" w:rsidR="001E7A3F" w:rsidRDefault="00000000">
            <w:r>
              <w:t>Kernel Size = 8, Stride = 4, Padding = 0</w:t>
            </w:r>
          </w:p>
        </w:tc>
      </w:tr>
      <w:tr w:rsidR="001E7A3F" w14:paraId="3669B15F" w14:textId="77777777">
        <w:tc>
          <w:tcPr>
            <w:tcW w:w="4320" w:type="dxa"/>
          </w:tcPr>
          <w:p w14:paraId="189760D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0269F85D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8, Stride = 1, Padding = 0</w:t>
            </w:r>
          </w:p>
        </w:tc>
      </w:tr>
      <w:tr w:rsidR="001E7A3F" w14:paraId="4CDC5971" w14:textId="77777777">
        <w:tc>
          <w:tcPr>
            <w:tcW w:w="4320" w:type="dxa"/>
          </w:tcPr>
          <w:p w14:paraId="0FC65C1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7C788EA" w14:textId="77777777" w:rsidR="001E7A3F" w:rsidRDefault="00000000">
            <w:r>
              <w:t>64 channels</w:t>
            </w:r>
          </w:p>
        </w:tc>
      </w:tr>
      <w:tr w:rsidR="001E7A3F" w14:paraId="0E4AF3AF" w14:textId="77777777">
        <w:tc>
          <w:tcPr>
            <w:tcW w:w="4320" w:type="dxa"/>
          </w:tcPr>
          <w:p w14:paraId="3C601520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4D1734A1" w14:textId="77777777" w:rsidR="001E7A3F" w:rsidRDefault="00000000">
            <w:r>
              <w:t>LeakyReLU</w:t>
            </w:r>
          </w:p>
        </w:tc>
      </w:tr>
      <w:tr w:rsidR="001E7A3F" w14:paraId="76867D2D" w14:textId="77777777">
        <w:tc>
          <w:tcPr>
            <w:tcW w:w="4320" w:type="dxa"/>
          </w:tcPr>
          <w:p w14:paraId="6C73495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DD103AB" w14:textId="77777777" w:rsidR="001E7A3F" w:rsidRDefault="00000000">
            <w:r>
              <w:t>Kernel Size = 4, Stride = 4, Padding = 0</w:t>
            </w:r>
          </w:p>
        </w:tc>
      </w:tr>
      <w:tr w:rsidR="001E7A3F" w14:paraId="64234A9D" w14:textId="77777777">
        <w:tc>
          <w:tcPr>
            <w:tcW w:w="4320" w:type="dxa"/>
          </w:tcPr>
          <w:p w14:paraId="207D212F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B6EC909" w14:textId="77777777" w:rsidR="001E7A3F" w:rsidRDefault="00000000">
            <w:r>
              <w:t>Starting from dimension 1</w:t>
            </w:r>
          </w:p>
        </w:tc>
      </w:tr>
      <w:tr w:rsidR="001E7A3F" w14:paraId="68F56A02" w14:textId="77777777">
        <w:tc>
          <w:tcPr>
            <w:tcW w:w="4320" w:type="dxa"/>
          </w:tcPr>
          <w:p w14:paraId="38F25C0D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4C23198" w14:textId="77777777" w:rsidR="001E7A3F" w:rsidRDefault="00000000">
            <w:r>
              <w:t>In Features = 320, Out Features = 64</w:t>
            </w:r>
          </w:p>
        </w:tc>
      </w:tr>
      <w:tr w:rsidR="001E7A3F" w14:paraId="59382EF1" w14:textId="77777777">
        <w:tc>
          <w:tcPr>
            <w:tcW w:w="4320" w:type="dxa"/>
          </w:tcPr>
          <w:p w14:paraId="29F0CE1B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1FB38F" w14:textId="77777777" w:rsidR="001E7A3F" w:rsidRDefault="00000000">
            <w:r>
              <w:t>64 channels</w:t>
            </w:r>
          </w:p>
        </w:tc>
      </w:tr>
      <w:tr w:rsidR="001E7A3F" w14:paraId="00A16F60" w14:textId="77777777">
        <w:tc>
          <w:tcPr>
            <w:tcW w:w="4320" w:type="dxa"/>
          </w:tcPr>
          <w:p w14:paraId="5B6DC40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D05BFF2" w14:textId="77777777" w:rsidR="001E7A3F" w:rsidRDefault="00000000">
            <w:r>
              <w:t>LeakyReLU</w:t>
            </w:r>
          </w:p>
        </w:tc>
      </w:tr>
      <w:tr w:rsidR="001E7A3F" w14:paraId="33D5E3CB" w14:textId="77777777">
        <w:tc>
          <w:tcPr>
            <w:tcW w:w="4320" w:type="dxa"/>
          </w:tcPr>
          <w:p w14:paraId="4C3A5BCA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5E02AC6" w14:textId="77777777" w:rsidR="001E7A3F" w:rsidRDefault="00000000">
            <w:r>
              <w:t>In Features = 64, Out Features = 1</w:t>
            </w:r>
          </w:p>
        </w:tc>
      </w:tr>
    </w:tbl>
    <w:p w14:paraId="2F90B1F2" w14:textId="77777777" w:rsidR="001E7A3F" w:rsidRDefault="001E7A3F"/>
    <w:p w14:paraId="0C77E2D2" w14:textId="77777777" w:rsidR="001F333C" w:rsidRDefault="001F333C" w:rsidP="001F333C">
      <w:pPr>
        <w:pStyle w:val="Heading2"/>
      </w:pPr>
      <w:r>
        <w:t>Target Size: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33C" w14:paraId="059C831D" w14:textId="77777777" w:rsidTr="00633B1A">
        <w:tc>
          <w:tcPr>
            <w:tcW w:w="4320" w:type="dxa"/>
          </w:tcPr>
          <w:p w14:paraId="6E454636" w14:textId="77777777" w:rsidR="001F333C" w:rsidRDefault="001F333C" w:rsidP="00633B1A">
            <w:r>
              <w:t>Layer Type</w:t>
            </w:r>
          </w:p>
        </w:tc>
        <w:tc>
          <w:tcPr>
            <w:tcW w:w="4320" w:type="dxa"/>
          </w:tcPr>
          <w:p w14:paraId="72A38119" w14:textId="77777777" w:rsidR="001F333C" w:rsidRDefault="001F333C" w:rsidP="00633B1A">
            <w:r>
              <w:t>Parameters / Details</w:t>
            </w:r>
          </w:p>
        </w:tc>
      </w:tr>
      <w:tr w:rsidR="001F333C" w14:paraId="229D76CA" w14:textId="77777777" w:rsidTr="00633B1A">
        <w:tc>
          <w:tcPr>
            <w:tcW w:w="4320" w:type="dxa"/>
          </w:tcPr>
          <w:p w14:paraId="605E99B8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283C0BCD" w14:textId="77777777" w:rsidR="001F333C" w:rsidRDefault="001F333C" w:rsidP="00633B1A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16, Stride = 1, Padding = 0</w:t>
            </w:r>
          </w:p>
        </w:tc>
      </w:tr>
      <w:tr w:rsidR="001F333C" w14:paraId="1230AA63" w14:textId="77777777" w:rsidTr="00633B1A">
        <w:tc>
          <w:tcPr>
            <w:tcW w:w="4320" w:type="dxa"/>
          </w:tcPr>
          <w:p w14:paraId="0DE2E985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55254764" w14:textId="77777777" w:rsidR="001F333C" w:rsidRDefault="001F333C" w:rsidP="00633B1A">
            <w:r>
              <w:t>32 channels</w:t>
            </w:r>
          </w:p>
        </w:tc>
      </w:tr>
      <w:tr w:rsidR="001F333C" w14:paraId="1F258262" w14:textId="77777777" w:rsidTr="00633B1A">
        <w:tc>
          <w:tcPr>
            <w:tcW w:w="4320" w:type="dxa"/>
          </w:tcPr>
          <w:p w14:paraId="70055062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16E9B731" w14:textId="77777777" w:rsidR="001F333C" w:rsidRDefault="001F333C" w:rsidP="00633B1A">
            <w:r>
              <w:t>LeakyReLU</w:t>
            </w:r>
          </w:p>
        </w:tc>
      </w:tr>
      <w:tr w:rsidR="001F333C" w14:paraId="17D50885" w14:textId="77777777" w:rsidTr="00633B1A">
        <w:tc>
          <w:tcPr>
            <w:tcW w:w="4320" w:type="dxa"/>
          </w:tcPr>
          <w:p w14:paraId="7D07AA30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A18E34F" w14:textId="77777777" w:rsidR="001F333C" w:rsidRDefault="001F333C" w:rsidP="00633B1A">
            <w:r>
              <w:t>Kernel Size = 8, Stride = 6, Padding = 0</w:t>
            </w:r>
          </w:p>
        </w:tc>
      </w:tr>
      <w:tr w:rsidR="001F333C" w14:paraId="0D8F1D5B" w14:textId="77777777" w:rsidTr="00633B1A">
        <w:tc>
          <w:tcPr>
            <w:tcW w:w="4320" w:type="dxa"/>
          </w:tcPr>
          <w:p w14:paraId="62B4A058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46783B7E" w14:textId="77777777" w:rsidR="001F333C" w:rsidRDefault="001F333C" w:rsidP="00633B1A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8, Stride = 1, Padding = 0</w:t>
            </w:r>
          </w:p>
        </w:tc>
      </w:tr>
      <w:tr w:rsidR="001F333C" w14:paraId="26E744C7" w14:textId="77777777" w:rsidTr="00633B1A">
        <w:tc>
          <w:tcPr>
            <w:tcW w:w="4320" w:type="dxa"/>
          </w:tcPr>
          <w:p w14:paraId="4665D199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B26B47F" w14:textId="77777777" w:rsidR="001F333C" w:rsidRDefault="001F333C" w:rsidP="00633B1A">
            <w:r>
              <w:t>64 channels</w:t>
            </w:r>
          </w:p>
        </w:tc>
      </w:tr>
      <w:tr w:rsidR="001F333C" w14:paraId="77A5E63C" w14:textId="77777777" w:rsidTr="00633B1A">
        <w:tc>
          <w:tcPr>
            <w:tcW w:w="4320" w:type="dxa"/>
          </w:tcPr>
          <w:p w14:paraId="11465B91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533371E9" w14:textId="77777777" w:rsidR="001F333C" w:rsidRDefault="001F333C" w:rsidP="00633B1A">
            <w:r>
              <w:t>LeakyReLU</w:t>
            </w:r>
          </w:p>
        </w:tc>
      </w:tr>
      <w:tr w:rsidR="001F333C" w14:paraId="42DCDB0F" w14:textId="77777777" w:rsidTr="00633B1A">
        <w:tc>
          <w:tcPr>
            <w:tcW w:w="4320" w:type="dxa"/>
          </w:tcPr>
          <w:p w14:paraId="327E8FE6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3C632706" w14:textId="77777777" w:rsidR="001F333C" w:rsidRDefault="001F333C" w:rsidP="00633B1A">
            <w:r>
              <w:t>Kernel Size = 4, Stride = 4, Padding = 0</w:t>
            </w:r>
          </w:p>
        </w:tc>
      </w:tr>
      <w:tr w:rsidR="001F333C" w14:paraId="6EB9FF82" w14:textId="77777777" w:rsidTr="00633B1A">
        <w:tc>
          <w:tcPr>
            <w:tcW w:w="4320" w:type="dxa"/>
          </w:tcPr>
          <w:p w14:paraId="2DCCAC09" w14:textId="77777777" w:rsidR="001F333C" w:rsidRDefault="001F333C" w:rsidP="00633B1A">
            <w:r>
              <w:lastRenderedPageBreak/>
              <w:t>Conv1d</w:t>
            </w:r>
          </w:p>
        </w:tc>
        <w:tc>
          <w:tcPr>
            <w:tcW w:w="4320" w:type="dxa"/>
          </w:tcPr>
          <w:p w14:paraId="1FF0AA17" w14:textId="77777777" w:rsidR="001F333C" w:rsidRDefault="001F333C" w:rsidP="00633B1A">
            <w:r>
              <w:t xml:space="preserve">In: 64 channels, </w:t>
            </w:r>
            <w:proofErr w:type="gramStart"/>
            <w:r>
              <w:t>Out</w:t>
            </w:r>
            <w:proofErr w:type="gramEnd"/>
            <w:r>
              <w:t>: 128 filters, Kernel Size = 4, Stride = 1, Padding = 0</w:t>
            </w:r>
          </w:p>
        </w:tc>
      </w:tr>
      <w:tr w:rsidR="001F333C" w14:paraId="5FB4EAA6" w14:textId="77777777" w:rsidTr="00633B1A">
        <w:tc>
          <w:tcPr>
            <w:tcW w:w="4320" w:type="dxa"/>
          </w:tcPr>
          <w:p w14:paraId="708BFF2E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5C989B6" w14:textId="77777777" w:rsidR="001F333C" w:rsidRDefault="001F333C" w:rsidP="00633B1A">
            <w:r>
              <w:t>128 channels</w:t>
            </w:r>
          </w:p>
        </w:tc>
      </w:tr>
      <w:tr w:rsidR="001F333C" w14:paraId="342BEBCC" w14:textId="77777777" w:rsidTr="00633B1A">
        <w:tc>
          <w:tcPr>
            <w:tcW w:w="4320" w:type="dxa"/>
          </w:tcPr>
          <w:p w14:paraId="3A9AD2D9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6097A1ED" w14:textId="77777777" w:rsidR="001F333C" w:rsidRDefault="001F333C" w:rsidP="00633B1A">
            <w:r>
              <w:t>LeakyReLU</w:t>
            </w:r>
          </w:p>
        </w:tc>
      </w:tr>
      <w:tr w:rsidR="001F333C" w14:paraId="37F67FE9" w14:textId="77777777" w:rsidTr="00633B1A">
        <w:tc>
          <w:tcPr>
            <w:tcW w:w="4320" w:type="dxa"/>
          </w:tcPr>
          <w:p w14:paraId="1401BDC4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1D9B4B6" w14:textId="77777777" w:rsidR="001F333C" w:rsidRDefault="001F333C" w:rsidP="00633B1A">
            <w:r>
              <w:t>Kernel Size = 2, Stride = 2, Padding = 0</w:t>
            </w:r>
          </w:p>
        </w:tc>
      </w:tr>
      <w:tr w:rsidR="001F333C" w14:paraId="11EB4C70" w14:textId="77777777" w:rsidTr="00633B1A">
        <w:tc>
          <w:tcPr>
            <w:tcW w:w="4320" w:type="dxa"/>
          </w:tcPr>
          <w:p w14:paraId="0695E6AA" w14:textId="77777777" w:rsidR="001F333C" w:rsidRDefault="001F333C" w:rsidP="00633B1A">
            <w:r>
              <w:t>Flatten</w:t>
            </w:r>
          </w:p>
        </w:tc>
        <w:tc>
          <w:tcPr>
            <w:tcW w:w="4320" w:type="dxa"/>
          </w:tcPr>
          <w:p w14:paraId="3FBEB324" w14:textId="77777777" w:rsidR="001F333C" w:rsidRDefault="001F333C" w:rsidP="00633B1A">
            <w:r>
              <w:t>Starting from dimension 1</w:t>
            </w:r>
          </w:p>
        </w:tc>
      </w:tr>
      <w:tr w:rsidR="001F333C" w14:paraId="420572D5" w14:textId="77777777" w:rsidTr="00633B1A">
        <w:tc>
          <w:tcPr>
            <w:tcW w:w="4320" w:type="dxa"/>
          </w:tcPr>
          <w:p w14:paraId="0AE02ECC" w14:textId="77777777" w:rsidR="001F333C" w:rsidRDefault="001F333C" w:rsidP="00633B1A">
            <w:r>
              <w:t>Linear</w:t>
            </w:r>
          </w:p>
        </w:tc>
        <w:tc>
          <w:tcPr>
            <w:tcW w:w="4320" w:type="dxa"/>
          </w:tcPr>
          <w:p w14:paraId="556FEDDF" w14:textId="77777777" w:rsidR="001F333C" w:rsidRDefault="001F333C" w:rsidP="00633B1A">
            <w:r>
              <w:t>In Features = 256, Out Features = 1</w:t>
            </w:r>
          </w:p>
        </w:tc>
      </w:tr>
    </w:tbl>
    <w:p w14:paraId="6DDBCFEF" w14:textId="77777777" w:rsidR="001E7A3F" w:rsidRDefault="001E7A3F"/>
    <w:p w14:paraId="24C4F08C" w14:textId="77777777" w:rsidR="001E7A3F" w:rsidRDefault="00000000">
      <w:pPr>
        <w:pStyle w:val="Heading2"/>
      </w:pPr>
      <w:r>
        <w:t>Target Size: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3B5BCE9" w14:textId="77777777">
        <w:tc>
          <w:tcPr>
            <w:tcW w:w="4320" w:type="dxa"/>
          </w:tcPr>
          <w:p w14:paraId="324CF3E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D3635AB" w14:textId="77777777" w:rsidR="001E7A3F" w:rsidRDefault="00000000">
            <w:r>
              <w:t>Parameters / Details</w:t>
            </w:r>
          </w:p>
        </w:tc>
      </w:tr>
      <w:tr w:rsidR="001E7A3F" w14:paraId="494C37AD" w14:textId="77777777">
        <w:tc>
          <w:tcPr>
            <w:tcW w:w="4320" w:type="dxa"/>
          </w:tcPr>
          <w:p w14:paraId="5E1CFDAD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93CB72F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16, Stride = 1, Padding = 0</w:t>
            </w:r>
          </w:p>
        </w:tc>
      </w:tr>
      <w:tr w:rsidR="001E7A3F" w14:paraId="0A63AE4A" w14:textId="77777777">
        <w:tc>
          <w:tcPr>
            <w:tcW w:w="4320" w:type="dxa"/>
          </w:tcPr>
          <w:p w14:paraId="0C00CB2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57D7E51" w14:textId="77777777" w:rsidR="001E7A3F" w:rsidRDefault="00000000">
            <w:r>
              <w:t>32 channels</w:t>
            </w:r>
          </w:p>
        </w:tc>
      </w:tr>
      <w:tr w:rsidR="001E7A3F" w14:paraId="00417328" w14:textId="77777777">
        <w:tc>
          <w:tcPr>
            <w:tcW w:w="4320" w:type="dxa"/>
          </w:tcPr>
          <w:p w14:paraId="2D21FD9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0A3FE2" w14:textId="77777777" w:rsidR="001E7A3F" w:rsidRDefault="00000000">
            <w:r>
              <w:t>LeakyReLU</w:t>
            </w:r>
          </w:p>
        </w:tc>
      </w:tr>
      <w:tr w:rsidR="001E7A3F" w14:paraId="41DA3D06" w14:textId="77777777">
        <w:tc>
          <w:tcPr>
            <w:tcW w:w="4320" w:type="dxa"/>
          </w:tcPr>
          <w:p w14:paraId="69EB85E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0B7C7D29" w14:textId="77777777" w:rsidR="001E7A3F" w:rsidRDefault="00000000">
            <w:r>
              <w:t>Kernel Size = 8, Stride = 8, Padding = 0</w:t>
            </w:r>
          </w:p>
        </w:tc>
      </w:tr>
      <w:tr w:rsidR="001E7A3F" w14:paraId="38858EC5" w14:textId="77777777">
        <w:tc>
          <w:tcPr>
            <w:tcW w:w="4320" w:type="dxa"/>
          </w:tcPr>
          <w:p w14:paraId="6C63F2A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516205CE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8, Stride = 1, Padding = 0</w:t>
            </w:r>
          </w:p>
        </w:tc>
      </w:tr>
      <w:tr w:rsidR="001E7A3F" w14:paraId="3A3461D8" w14:textId="77777777">
        <w:tc>
          <w:tcPr>
            <w:tcW w:w="4320" w:type="dxa"/>
          </w:tcPr>
          <w:p w14:paraId="76C2FAB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1197F46" w14:textId="77777777" w:rsidR="001E7A3F" w:rsidRDefault="00000000">
            <w:r>
              <w:t>64 channels</w:t>
            </w:r>
          </w:p>
        </w:tc>
      </w:tr>
      <w:tr w:rsidR="001E7A3F" w14:paraId="486A64D9" w14:textId="77777777">
        <w:tc>
          <w:tcPr>
            <w:tcW w:w="4320" w:type="dxa"/>
          </w:tcPr>
          <w:p w14:paraId="069A64E7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6C1DA5B1" w14:textId="77777777" w:rsidR="001E7A3F" w:rsidRDefault="00000000">
            <w:r>
              <w:t>LeakyReLU</w:t>
            </w:r>
          </w:p>
        </w:tc>
      </w:tr>
      <w:tr w:rsidR="001E7A3F" w14:paraId="20442A6A" w14:textId="77777777">
        <w:tc>
          <w:tcPr>
            <w:tcW w:w="4320" w:type="dxa"/>
          </w:tcPr>
          <w:p w14:paraId="34ABA1E3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376E5F20" w14:textId="77777777" w:rsidR="001E7A3F" w:rsidRDefault="00000000">
            <w:r>
              <w:t>Kernel Size = 8, Stride = 8, Padding = 0</w:t>
            </w:r>
          </w:p>
        </w:tc>
      </w:tr>
      <w:tr w:rsidR="001E7A3F" w14:paraId="7AF42345" w14:textId="77777777">
        <w:tc>
          <w:tcPr>
            <w:tcW w:w="4320" w:type="dxa"/>
          </w:tcPr>
          <w:p w14:paraId="721BEB8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27EE77" w14:textId="77777777" w:rsidR="001E7A3F" w:rsidRDefault="00000000">
            <w:r>
              <w:t xml:space="preserve">In: 64 channels, </w:t>
            </w:r>
            <w:proofErr w:type="gramStart"/>
            <w:r>
              <w:t>Out</w:t>
            </w:r>
            <w:proofErr w:type="gramEnd"/>
            <w:r>
              <w:t>: 128 filters, Kernel Size = 4, Stride = 1, Padding = 0</w:t>
            </w:r>
          </w:p>
        </w:tc>
      </w:tr>
      <w:tr w:rsidR="001E7A3F" w14:paraId="109C3FD5" w14:textId="77777777">
        <w:tc>
          <w:tcPr>
            <w:tcW w:w="4320" w:type="dxa"/>
          </w:tcPr>
          <w:p w14:paraId="02F9F85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AB804C8" w14:textId="77777777" w:rsidR="001E7A3F" w:rsidRDefault="00000000">
            <w:r>
              <w:t>128 channels</w:t>
            </w:r>
          </w:p>
        </w:tc>
      </w:tr>
      <w:tr w:rsidR="001E7A3F" w14:paraId="67E3EE77" w14:textId="77777777">
        <w:tc>
          <w:tcPr>
            <w:tcW w:w="4320" w:type="dxa"/>
          </w:tcPr>
          <w:p w14:paraId="55498A5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14C519F" w14:textId="77777777" w:rsidR="001E7A3F" w:rsidRDefault="00000000">
            <w:r>
              <w:t>LeakyReLU</w:t>
            </w:r>
          </w:p>
        </w:tc>
      </w:tr>
      <w:tr w:rsidR="001E7A3F" w14:paraId="227B5565" w14:textId="77777777">
        <w:tc>
          <w:tcPr>
            <w:tcW w:w="4320" w:type="dxa"/>
          </w:tcPr>
          <w:p w14:paraId="2E4043CB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2758BA6" w14:textId="77777777" w:rsidR="001E7A3F" w:rsidRDefault="00000000">
            <w:r>
              <w:t>Kernel Size = 2, Stride = 2, Padding = 0</w:t>
            </w:r>
          </w:p>
        </w:tc>
      </w:tr>
      <w:tr w:rsidR="001E7A3F" w14:paraId="781B5DEA" w14:textId="77777777">
        <w:tc>
          <w:tcPr>
            <w:tcW w:w="4320" w:type="dxa"/>
          </w:tcPr>
          <w:p w14:paraId="7087C15B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2311ACB5" w14:textId="77777777" w:rsidR="001E7A3F" w:rsidRDefault="00000000">
            <w:r>
              <w:t>Starting from dimension 1</w:t>
            </w:r>
          </w:p>
        </w:tc>
      </w:tr>
      <w:tr w:rsidR="001E7A3F" w14:paraId="1CB0073D" w14:textId="77777777">
        <w:tc>
          <w:tcPr>
            <w:tcW w:w="4320" w:type="dxa"/>
          </w:tcPr>
          <w:p w14:paraId="4CEEC2C2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EB263EA" w14:textId="77777777" w:rsidR="001E7A3F" w:rsidRDefault="00000000">
            <w:r>
              <w:t>In Features = 128, Out Features = 1</w:t>
            </w:r>
          </w:p>
        </w:tc>
      </w:tr>
    </w:tbl>
    <w:p w14:paraId="2812731F" w14:textId="77777777" w:rsidR="001E7A3F" w:rsidRDefault="001E7A3F"/>
    <w:p w14:paraId="3F3B6C81" w14:textId="56523E94" w:rsidR="006E7A56" w:rsidRDefault="006E7A56" w:rsidP="006E7A56">
      <w:pPr>
        <w:pStyle w:val="Heading1"/>
      </w:pPr>
      <w:r>
        <w:t>Inference Module Architecture for AD-FCNN and FD-FCNN</w:t>
      </w:r>
    </w:p>
    <w:p w14:paraId="738A303F" w14:textId="77777777" w:rsidR="006E7A56" w:rsidRDefault="006E7A56" w:rsidP="006E7A56">
      <w:pPr>
        <w:pStyle w:val="Heading2"/>
      </w:pPr>
      <w:r>
        <w:t>Target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DD4ECA6" w14:textId="77777777" w:rsidTr="00131C6F">
        <w:tc>
          <w:tcPr>
            <w:tcW w:w="4320" w:type="dxa"/>
          </w:tcPr>
          <w:p w14:paraId="1769C871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03B4BBA" w14:textId="77777777" w:rsidR="006E7A56" w:rsidRDefault="006E7A56" w:rsidP="00131C6F">
            <w:r>
              <w:t>Parameters / Details</w:t>
            </w:r>
          </w:p>
        </w:tc>
      </w:tr>
      <w:tr w:rsidR="006E7A56" w14:paraId="2225EDD2" w14:textId="77777777" w:rsidTr="00131C6F">
        <w:tc>
          <w:tcPr>
            <w:tcW w:w="4320" w:type="dxa"/>
          </w:tcPr>
          <w:p w14:paraId="3C875A1F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F992B7C" w14:textId="77777777" w:rsidR="006E7A56" w:rsidRDefault="006E7A56" w:rsidP="00131C6F">
            <w:r>
              <w:t>In Features: 8, Out Features: 10</w:t>
            </w:r>
          </w:p>
        </w:tc>
      </w:tr>
      <w:tr w:rsidR="006E7A56" w14:paraId="4E47C240" w14:textId="77777777" w:rsidTr="00131C6F">
        <w:tc>
          <w:tcPr>
            <w:tcW w:w="4320" w:type="dxa"/>
          </w:tcPr>
          <w:p w14:paraId="2421467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B9A01E7" w14:textId="77777777" w:rsidR="006E7A56" w:rsidRDefault="006E7A56" w:rsidP="00131C6F">
            <w:r>
              <w:t>10 channels</w:t>
            </w:r>
          </w:p>
        </w:tc>
      </w:tr>
      <w:tr w:rsidR="006E7A56" w14:paraId="4110914E" w14:textId="77777777" w:rsidTr="00131C6F">
        <w:tc>
          <w:tcPr>
            <w:tcW w:w="4320" w:type="dxa"/>
          </w:tcPr>
          <w:p w14:paraId="31F3E818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51BA833" w14:textId="77777777" w:rsidR="006E7A56" w:rsidRDefault="006E7A56" w:rsidP="00131C6F">
            <w:r>
              <w:t>LeakyReLU</w:t>
            </w:r>
          </w:p>
        </w:tc>
      </w:tr>
      <w:tr w:rsidR="006E7A56" w14:paraId="7BBF72ED" w14:textId="77777777" w:rsidTr="00131C6F">
        <w:tc>
          <w:tcPr>
            <w:tcW w:w="4320" w:type="dxa"/>
          </w:tcPr>
          <w:p w14:paraId="33A34304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194EB697" w14:textId="77777777" w:rsidR="006E7A56" w:rsidRDefault="006E7A56" w:rsidP="00131C6F">
            <w:r>
              <w:t>In Features: 10, Out Features: 1</w:t>
            </w:r>
          </w:p>
        </w:tc>
      </w:tr>
    </w:tbl>
    <w:p w14:paraId="7AA8F783" w14:textId="77777777" w:rsidR="006E7A56" w:rsidRDefault="006E7A56" w:rsidP="006E7A56"/>
    <w:p w14:paraId="3F2C61E3" w14:textId="77777777" w:rsidR="006E7A56" w:rsidRDefault="006E7A56" w:rsidP="006E7A56">
      <w:pPr>
        <w:pStyle w:val="Heading2"/>
      </w:pPr>
      <w:r>
        <w:t>Target Size: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8665B3F" w14:textId="77777777" w:rsidTr="00131C6F">
        <w:tc>
          <w:tcPr>
            <w:tcW w:w="4320" w:type="dxa"/>
          </w:tcPr>
          <w:p w14:paraId="24B420B3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2D5747B3" w14:textId="77777777" w:rsidR="006E7A56" w:rsidRDefault="006E7A56" w:rsidP="00131C6F">
            <w:r>
              <w:t>Parameters / Details</w:t>
            </w:r>
          </w:p>
        </w:tc>
      </w:tr>
      <w:tr w:rsidR="006E7A56" w14:paraId="55ED557A" w14:textId="77777777" w:rsidTr="00131C6F">
        <w:tc>
          <w:tcPr>
            <w:tcW w:w="4320" w:type="dxa"/>
          </w:tcPr>
          <w:p w14:paraId="59C742B9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4C578DF2" w14:textId="77777777" w:rsidR="006E7A56" w:rsidRDefault="006E7A56" w:rsidP="00131C6F">
            <w:r>
              <w:t>In Features: 16, Out Features: 10</w:t>
            </w:r>
          </w:p>
        </w:tc>
      </w:tr>
      <w:tr w:rsidR="006E7A56" w14:paraId="449861EC" w14:textId="77777777" w:rsidTr="00131C6F">
        <w:tc>
          <w:tcPr>
            <w:tcW w:w="4320" w:type="dxa"/>
          </w:tcPr>
          <w:p w14:paraId="0CF51DF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328C1F45" w14:textId="77777777" w:rsidR="006E7A56" w:rsidRDefault="006E7A56" w:rsidP="00131C6F">
            <w:r>
              <w:t>10 channels</w:t>
            </w:r>
          </w:p>
        </w:tc>
      </w:tr>
      <w:tr w:rsidR="006E7A56" w14:paraId="18618E78" w14:textId="77777777" w:rsidTr="00131C6F">
        <w:tc>
          <w:tcPr>
            <w:tcW w:w="4320" w:type="dxa"/>
          </w:tcPr>
          <w:p w14:paraId="24F17B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F2E9045" w14:textId="77777777" w:rsidR="006E7A56" w:rsidRDefault="006E7A56" w:rsidP="00131C6F">
            <w:r>
              <w:t>LeakyReLU</w:t>
            </w:r>
          </w:p>
        </w:tc>
      </w:tr>
      <w:tr w:rsidR="006E7A56" w14:paraId="70F6B4FB" w14:textId="77777777" w:rsidTr="00131C6F">
        <w:tc>
          <w:tcPr>
            <w:tcW w:w="4320" w:type="dxa"/>
          </w:tcPr>
          <w:p w14:paraId="71A35E8B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36EE93E" w14:textId="77777777" w:rsidR="006E7A56" w:rsidRDefault="006E7A56" w:rsidP="00131C6F">
            <w:r>
              <w:t>In Features: 10, Out Features: 1</w:t>
            </w:r>
          </w:p>
        </w:tc>
      </w:tr>
    </w:tbl>
    <w:p w14:paraId="4389E9A2" w14:textId="77777777" w:rsidR="006E7A56" w:rsidRDefault="006E7A56" w:rsidP="006E7A56"/>
    <w:p w14:paraId="1CD4CDC9" w14:textId="77777777" w:rsidR="006E7A56" w:rsidRDefault="006E7A56" w:rsidP="006E7A56">
      <w:pPr>
        <w:pStyle w:val="Heading2"/>
      </w:pPr>
      <w:r>
        <w:t>Target Size: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41DC35F5" w14:textId="77777777" w:rsidTr="00131C6F">
        <w:tc>
          <w:tcPr>
            <w:tcW w:w="4320" w:type="dxa"/>
          </w:tcPr>
          <w:p w14:paraId="2AE75B02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089B1E0B" w14:textId="77777777" w:rsidR="006E7A56" w:rsidRDefault="006E7A56" w:rsidP="00131C6F">
            <w:r>
              <w:t>Parameters / Details</w:t>
            </w:r>
          </w:p>
        </w:tc>
      </w:tr>
      <w:tr w:rsidR="006E7A56" w14:paraId="0AF03737" w14:textId="77777777" w:rsidTr="00131C6F">
        <w:tc>
          <w:tcPr>
            <w:tcW w:w="4320" w:type="dxa"/>
          </w:tcPr>
          <w:p w14:paraId="380EC70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9F72FC4" w14:textId="77777777" w:rsidR="006E7A56" w:rsidRDefault="006E7A56" w:rsidP="00131C6F">
            <w:r>
              <w:t>In Features: 32, Out Features: 16</w:t>
            </w:r>
          </w:p>
        </w:tc>
      </w:tr>
      <w:tr w:rsidR="006E7A56" w14:paraId="64793772" w14:textId="77777777" w:rsidTr="00131C6F">
        <w:tc>
          <w:tcPr>
            <w:tcW w:w="4320" w:type="dxa"/>
          </w:tcPr>
          <w:p w14:paraId="3C82F79F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76262E9" w14:textId="77777777" w:rsidR="006E7A56" w:rsidRDefault="006E7A56" w:rsidP="00131C6F">
            <w:r>
              <w:t>16 channels</w:t>
            </w:r>
          </w:p>
        </w:tc>
      </w:tr>
      <w:tr w:rsidR="006E7A56" w14:paraId="1841BA62" w14:textId="77777777" w:rsidTr="00131C6F">
        <w:tc>
          <w:tcPr>
            <w:tcW w:w="4320" w:type="dxa"/>
          </w:tcPr>
          <w:p w14:paraId="1950F01A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117C732" w14:textId="77777777" w:rsidR="006E7A56" w:rsidRDefault="006E7A56" w:rsidP="00131C6F">
            <w:r>
              <w:t>LeakyReLU</w:t>
            </w:r>
          </w:p>
        </w:tc>
      </w:tr>
      <w:tr w:rsidR="006E7A56" w14:paraId="01A2F1E3" w14:textId="77777777" w:rsidTr="00131C6F">
        <w:tc>
          <w:tcPr>
            <w:tcW w:w="4320" w:type="dxa"/>
          </w:tcPr>
          <w:p w14:paraId="2C9806B0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F45538B" w14:textId="77777777" w:rsidR="006E7A56" w:rsidRDefault="006E7A56" w:rsidP="00131C6F">
            <w:r>
              <w:t>In Features: 16, Out Features: 1</w:t>
            </w:r>
          </w:p>
        </w:tc>
      </w:tr>
    </w:tbl>
    <w:p w14:paraId="632644A4" w14:textId="77777777" w:rsidR="006E7A56" w:rsidRDefault="006E7A56" w:rsidP="006E7A56"/>
    <w:p w14:paraId="4E2423BE" w14:textId="77777777" w:rsidR="006E7A56" w:rsidRDefault="006E7A56" w:rsidP="006E7A56">
      <w:pPr>
        <w:pStyle w:val="Heading2"/>
      </w:pPr>
      <w:r>
        <w:t>Target Size: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74817A3F" w14:textId="77777777" w:rsidTr="00131C6F">
        <w:tc>
          <w:tcPr>
            <w:tcW w:w="4320" w:type="dxa"/>
          </w:tcPr>
          <w:p w14:paraId="5B7BFEFF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3EF267B6" w14:textId="77777777" w:rsidR="006E7A56" w:rsidRDefault="006E7A56" w:rsidP="00131C6F">
            <w:r>
              <w:t>Parameters / Details</w:t>
            </w:r>
          </w:p>
        </w:tc>
      </w:tr>
      <w:tr w:rsidR="006E7A56" w14:paraId="75BC5D09" w14:textId="77777777" w:rsidTr="00131C6F">
        <w:tc>
          <w:tcPr>
            <w:tcW w:w="4320" w:type="dxa"/>
          </w:tcPr>
          <w:p w14:paraId="263BA784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9964AB1" w14:textId="77777777" w:rsidR="006E7A56" w:rsidRDefault="006E7A56" w:rsidP="00131C6F">
            <w:r>
              <w:t>In Features: 64, Out Features: 32</w:t>
            </w:r>
          </w:p>
        </w:tc>
      </w:tr>
      <w:tr w:rsidR="006E7A56" w14:paraId="0A39FEF8" w14:textId="77777777" w:rsidTr="00131C6F">
        <w:tc>
          <w:tcPr>
            <w:tcW w:w="4320" w:type="dxa"/>
          </w:tcPr>
          <w:p w14:paraId="564A2252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75138DF6" w14:textId="77777777" w:rsidR="006E7A56" w:rsidRDefault="006E7A56" w:rsidP="00131C6F">
            <w:r>
              <w:t>32 channels</w:t>
            </w:r>
          </w:p>
        </w:tc>
      </w:tr>
      <w:tr w:rsidR="006E7A56" w14:paraId="4E610CBB" w14:textId="77777777" w:rsidTr="00131C6F">
        <w:tc>
          <w:tcPr>
            <w:tcW w:w="4320" w:type="dxa"/>
          </w:tcPr>
          <w:p w14:paraId="6DF7397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063C3F3" w14:textId="77777777" w:rsidR="006E7A56" w:rsidRDefault="006E7A56" w:rsidP="00131C6F">
            <w:r>
              <w:t>LeakyReLU</w:t>
            </w:r>
          </w:p>
        </w:tc>
      </w:tr>
      <w:tr w:rsidR="006E7A56" w14:paraId="03C00C55" w14:textId="77777777" w:rsidTr="00131C6F">
        <w:tc>
          <w:tcPr>
            <w:tcW w:w="4320" w:type="dxa"/>
          </w:tcPr>
          <w:p w14:paraId="7C32386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DAA926C" w14:textId="77777777" w:rsidR="006E7A56" w:rsidRDefault="006E7A56" w:rsidP="00131C6F">
            <w:r>
              <w:t>In Features: 32, Out Features: 1</w:t>
            </w:r>
          </w:p>
        </w:tc>
      </w:tr>
    </w:tbl>
    <w:p w14:paraId="79A5DD36" w14:textId="77777777" w:rsidR="006E7A56" w:rsidRDefault="006E7A56" w:rsidP="006E7A56"/>
    <w:p w14:paraId="6B2453A1" w14:textId="77777777" w:rsidR="006E7A56" w:rsidRDefault="006E7A56" w:rsidP="006E7A56">
      <w:pPr>
        <w:pStyle w:val="Heading2"/>
      </w:pPr>
      <w:r>
        <w:t>Target Size: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86F55DA" w14:textId="77777777" w:rsidTr="00131C6F">
        <w:tc>
          <w:tcPr>
            <w:tcW w:w="4320" w:type="dxa"/>
          </w:tcPr>
          <w:p w14:paraId="6BA940CB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727AEF2" w14:textId="77777777" w:rsidR="006E7A56" w:rsidRDefault="006E7A56" w:rsidP="00131C6F">
            <w:r>
              <w:t>Parameters / Details</w:t>
            </w:r>
          </w:p>
        </w:tc>
      </w:tr>
      <w:tr w:rsidR="006E7A56" w14:paraId="0A346C0D" w14:textId="77777777" w:rsidTr="00131C6F">
        <w:tc>
          <w:tcPr>
            <w:tcW w:w="4320" w:type="dxa"/>
          </w:tcPr>
          <w:p w14:paraId="523D612A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17C5615A" w14:textId="77777777" w:rsidR="006E7A56" w:rsidRDefault="006E7A56" w:rsidP="00131C6F">
            <w:r>
              <w:t>In Features: 128, Out Features: 64</w:t>
            </w:r>
          </w:p>
        </w:tc>
      </w:tr>
      <w:tr w:rsidR="006E7A56" w14:paraId="58490A6B" w14:textId="77777777" w:rsidTr="00131C6F">
        <w:tc>
          <w:tcPr>
            <w:tcW w:w="4320" w:type="dxa"/>
          </w:tcPr>
          <w:p w14:paraId="1821E499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674B8C0F" w14:textId="77777777" w:rsidR="006E7A56" w:rsidRDefault="006E7A56" w:rsidP="00131C6F">
            <w:r>
              <w:t>64 channels</w:t>
            </w:r>
          </w:p>
        </w:tc>
      </w:tr>
      <w:tr w:rsidR="006E7A56" w14:paraId="554A2F3A" w14:textId="77777777" w:rsidTr="00131C6F">
        <w:tc>
          <w:tcPr>
            <w:tcW w:w="4320" w:type="dxa"/>
          </w:tcPr>
          <w:p w14:paraId="0521851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1FB6B24" w14:textId="77777777" w:rsidR="006E7A56" w:rsidRDefault="006E7A56" w:rsidP="00131C6F">
            <w:r>
              <w:t>LeakyReLU</w:t>
            </w:r>
          </w:p>
        </w:tc>
      </w:tr>
      <w:tr w:rsidR="006E7A56" w14:paraId="6B199BCF" w14:textId="77777777" w:rsidTr="00131C6F">
        <w:tc>
          <w:tcPr>
            <w:tcW w:w="4320" w:type="dxa"/>
          </w:tcPr>
          <w:p w14:paraId="1A02945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000D5DE" w14:textId="77777777" w:rsidR="006E7A56" w:rsidRDefault="006E7A56" w:rsidP="00131C6F">
            <w:r>
              <w:t>In Features: 64, Out Features: 32</w:t>
            </w:r>
          </w:p>
        </w:tc>
      </w:tr>
      <w:tr w:rsidR="006E7A56" w14:paraId="16451774" w14:textId="77777777" w:rsidTr="00131C6F">
        <w:tc>
          <w:tcPr>
            <w:tcW w:w="4320" w:type="dxa"/>
          </w:tcPr>
          <w:p w14:paraId="507B3F4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33729A3" w14:textId="77777777" w:rsidR="006E7A56" w:rsidRDefault="006E7A56" w:rsidP="00131C6F">
            <w:r>
              <w:t>32 channels</w:t>
            </w:r>
          </w:p>
        </w:tc>
      </w:tr>
      <w:tr w:rsidR="006E7A56" w14:paraId="3C81E043" w14:textId="77777777" w:rsidTr="00131C6F">
        <w:tc>
          <w:tcPr>
            <w:tcW w:w="4320" w:type="dxa"/>
          </w:tcPr>
          <w:p w14:paraId="73A16A5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1278B9F0" w14:textId="77777777" w:rsidR="006E7A56" w:rsidRDefault="006E7A56" w:rsidP="00131C6F">
            <w:r>
              <w:t>LeakyReLU</w:t>
            </w:r>
          </w:p>
        </w:tc>
      </w:tr>
      <w:tr w:rsidR="006E7A56" w14:paraId="66F3EB8A" w14:textId="77777777" w:rsidTr="00131C6F">
        <w:tc>
          <w:tcPr>
            <w:tcW w:w="4320" w:type="dxa"/>
          </w:tcPr>
          <w:p w14:paraId="5D854D65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DF6FA79" w14:textId="77777777" w:rsidR="006E7A56" w:rsidRDefault="006E7A56" w:rsidP="00131C6F">
            <w:r>
              <w:t>In Features: 32, Out Features: 1</w:t>
            </w:r>
          </w:p>
        </w:tc>
      </w:tr>
    </w:tbl>
    <w:p w14:paraId="36A00971" w14:textId="77777777" w:rsidR="006E7A56" w:rsidRDefault="006E7A56" w:rsidP="006E7A56"/>
    <w:p w14:paraId="3496F4A4" w14:textId="77777777" w:rsidR="006E7A56" w:rsidRDefault="006E7A56" w:rsidP="006E7A56">
      <w:pPr>
        <w:pStyle w:val="Heading2"/>
      </w:pPr>
      <w:r>
        <w:t>Target Size: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B710CB9" w14:textId="77777777" w:rsidTr="00131C6F">
        <w:tc>
          <w:tcPr>
            <w:tcW w:w="4320" w:type="dxa"/>
          </w:tcPr>
          <w:p w14:paraId="1E340116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C1A63BC" w14:textId="77777777" w:rsidR="006E7A56" w:rsidRDefault="006E7A56" w:rsidP="00131C6F">
            <w:r>
              <w:t>Parameters / Details</w:t>
            </w:r>
          </w:p>
        </w:tc>
      </w:tr>
      <w:tr w:rsidR="006E7A56" w14:paraId="6AFFAF75" w14:textId="77777777" w:rsidTr="00131C6F">
        <w:tc>
          <w:tcPr>
            <w:tcW w:w="4320" w:type="dxa"/>
          </w:tcPr>
          <w:p w14:paraId="2B01DE7D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1C12D9E" w14:textId="77777777" w:rsidR="006E7A56" w:rsidRDefault="006E7A56" w:rsidP="00131C6F">
            <w:r>
              <w:t>In Features: 256, Out Features: 128</w:t>
            </w:r>
          </w:p>
        </w:tc>
      </w:tr>
      <w:tr w:rsidR="006E7A56" w14:paraId="2305C92A" w14:textId="77777777" w:rsidTr="00131C6F">
        <w:tc>
          <w:tcPr>
            <w:tcW w:w="4320" w:type="dxa"/>
          </w:tcPr>
          <w:p w14:paraId="6DFB0A06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52BC75F3" w14:textId="77777777" w:rsidR="006E7A56" w:rsidRDefault="006E7A56" w:rsidP="00131C6F">
            <w:r>
              <w:t>128 channels</w:t>
            </w:r>
          </w:p>
        </w:tc>
      </w:tr>
      <w:tr w:rsidR="006E7A56" w14:paraId="191C7023" w14:textId="77777777" w:rsidTr="00131C6F">
        <w:tc>
          <w:tcPr>
            <w:tcW w:w="4320" w:type="dxa"/>
          </w:tcPr>
          <w:p w14:paraId="30031A9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21FCD87" w14:textId="77777777" w:rsidR="006E7A56" w:rsidRDefault="006E7A56" w:rsidP="00131C6F">
            <w:r>
              <w:t>LeakyReLU</w:t>
            </w:r>
          </w:p>
        </w:tc>
      </w:tr>
      <w:tr w:rsidR="006E7A56" w14:paraId="11F4A8E4" w14:textId="77777777" w:rsidTr="00131C6F">
        <w:tc>
          <w:tcPr>
            <w:tcW w:w="4320" w:type="dxa"/>
          </w:tcPr>
          <w:p w14:paraId="7306BC1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646BADBA" w14:textId="77777777" w:rsidR="006E7A56" w:rsidRDefault="006E7A56" w:rsidP="00131C6F">
            <w:r>
              <w:t>In Features: 128, Out Features: 64</w:t>
            </w:r>
          </w:p>
        </w:tc>
      </w:tr>
      <w:tr w:rsidR="006E7A56" w14:paraId="384F1C8E" w14:textId="77777777" w:rsidTr="00131C6F">
        <w:tc>
          <w:tcPr>
            <w:tcW w:w="4320" w:type="dxa"/>
          </w:tcPr>
          <w:p w14:paraId="71FFF104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2CE1D85" w14:textId="77777777" w:rsidR="006E7A56" w:rsidRDefault="006E7A56" w:rsidP="00131C6F">
            <w:r>
              <w:t>64 channels</w:t>
            </w:r>
          </w:p>
        </w:tc>
      </w:tr>
      <w:tr w:rsidR="006E7A56" w14:paraId="23479B57" w14:textId="77777777" w:rsidTr="00131C6F">
        <w:tc>
          <w:tcPr>
            <w:tcW w:w="4320" w:type="dxa"/>
          </w:tcPr>
          <w:p w14:paraId="4E0757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AC7850B" w14:textId="77777777" w:rsidR="006E7A56" w:rsidRDefault="006E7A56" w:rsidP="00131C6F">
            <w:r>
              <w:t>LeakyReLU</w:t>
            </w:r>
          </w:p>
        </w:tc>
      </w:tr>
      <w:tr w:rsidR="006E7A56" w14:paraId="1745CF02" w14:textId="77777777" w:rsidTr="00131C6F">
        <w:tc>
          <w:tcPr>
            <w:tcW w:w="4320" w:type="dxa"/>
          </w:tcPr>
          <w:p w14:paraId="0D1F0FC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BAC2CF6" w14:textId="77777777" w:rsidR="006E7A56" w:rsidRDefault="006E7A56" w:rsidP="00131C6F">
            <w:r>
              <w:t>In Features: 64, Out Features: 1</w:t>
            </w:r>
          </w:p>
        </w:tc>
      </w:tr>
    </w:tbl>
    <w:p w14:paraId="6C233A18" w14:textId="77777777" w:rsidR="006E7A56" w:rsidRDefault="006E7A56" w:rsidP="006E7A56"/>
    <w:p w14:paraId="1E7897AB" w14:textId="77777777" w:rsidR="006E7A56" w:rsidRDefault="006E7A56" w:rsidP="006E7A56">
      <w:pPr>
        <w:pStyle w:val="Heading2"/>
      </w:pPr>
      <w:r>
        <w:t>Target Size: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318541E2" w14:textId="77777777" w:rsidTr="00131C6F">
        <w:tc>
          <w:tcPr>
            <w:tcW w:w="4320" w:type="dxa"/>
          </w:tcPr>
          <w:p w14:paraId="135F32CC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62C6E03" w14:textId="77777777" w:rsidR="006E7A56" w:rsidRDefault="006E7A56" w:rsidP="00131C6F">
            <w:r>
              <w:t>Parameters / Details</w:t>
            </w:r>
          </w:p>
        </w:tc>
      </w:tr>
      <w:tr w:rsidR="006E7A56" w14:paraId="0E0F176A" w14:textId="77777777" w:rsidTr="00131C6F">
        <w:tc>
          <w:tcPr>
            <w:tcW w:w="4320" w:type="dxa"/>
          </w:tcPr>
          <w:p w14:paraId="603D37F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7980546" w14:textId="77777777" w:rsidR="006E7A56" w:rsidRDefault="006E7A56" w:rsidP="00131C6F">
            <w:r>
              <w:t>In Features: 512, Out Features: 256</w:t>
            </w:r>
          </w:p>
        </w:tc>
      </w:tr>
      <w:tr w:rsidR="006E7A56" w14:paraId="7ABB6F52" w14:textId="77777777" w:rsidTr="00131C6F">
        <w:tc>
          <w:tcPr>
            <w:tcW w:w="4320" w:type="dxa"/>
          </w:tcPr>
          <w:p w14:paraId="7401EDD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90E0AA7" w14:textId="77777777" w:rsidR="006E7A56" w:rsidRDefault="006E7A56" w:rsidP="00131C6F">
            <w:r>
              <w:t>256 channels</w:t>
            </w:r>
          </w:p>
        </w:tc>
      </w:tr>
      <w:tr w:rsidR="006E7A56" w14:paraId="16A7E3FA" w14:textId="77777777" w:rsidTr="00131C6F">
        <w:tc>
          <w:tcPr>
            <w:tcW w:w="4320" w:type="dxa"/>
          </w:tcPr>
          <w:p w14:paraId="03AAA803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4FC1B16" w14:textId="77777777" w:rsidR="006E7A56" w:rsidRDefault="006E7A56" w:rsidP="00131C6F">
            <w:r>
              <w:t>LeakyReLU</w:t>
            </w:r>
          </w:p>
        </w:tc>
      </w:tr>
      <w:tr w:rsidR="006E7A56" w14:paraId="6037EE23" w14:textId="77777777" w:rsidTr="00131C6F">
        <w:tc>
          <w:tcPr>
            <w:tcW w:w="4320" w:type="dxa"/>
          </w:tcPr>
          <w:p w14:paraId="41E19E2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77CF7B7" w14:textId="77777777" w:rsidR="006E7A56" w:rsidRDefault="006E7A56" w:rsidP="00131C6F">
            <w:r>
              <w:t>In Features: 256, Out Features: 128</w:t>
            </w:r>
          </w:p>
        </w:tc>
      </w:tr>
      <w:tr w:rsidR="006E7A56" w14:paraId="1A931E4C" w14:textId="77777777" w:rsidTr="00131C6F">
        <w:tc>
          <w:tcPr>
            <w:tcW w:w="4320" w:type="dxa"/>
          </w:tcPr>
          <w:p w14:paraId="5CB79991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A8B3C40" w14:textId="77777777" w:rsidR="006E7A56" w:rsidRDefault="006E7A56" w:rsidP="00131C6F">
            <w:r>
              <w:t>128 channels</w:t>
            </w:r>
          </w:p>
        </w:tc>
      </w:tr>
      <w:tr w:rsidR="006E7A56" w14:paraId="0537A1B7" w14:textId="77777777" w:rsidTr="00131C6F">
        <w:tc>
          <w:tcPr>
            <w:tcW w:w="4320" w:type="dxa"/>
          </w:tcPr>
          <w:p w14:paraId="18FE022F" w14:textId="77777777" w:rsidR="006E7A56" w:rsidRDefault="006E7A56" w:rsidP="00131C6F">
            <w:r>
              <w:lastRenderedPageBreak/>
              <w:t>Activation</w:t>
            </w:r>
          </w:p>
        </w:tc>
        <w:tc>
          <w:tcPr>
            <w:tcW w:w="4320" w:type="dxa"/>
          </w:tcPr>
          <w:p w14:paraId="63A67DDE" w14:textId="77777777" w:rsidR="006E7A56" w:rsidRDefault="006E7A56" w:rsidP="00131C6F">
            <w:r>
              <w:t>LeakyReLU</w:t>
            </w:r>
          </w:p>
        </w:tc>
      </w:tr>
      <w:tr w:rsidR="006E7A56" w14:paraId="5C793002" w14:textId="77777777" w:rsidTr="00131C6F">
        <w:tc>
          <w:tcPr>
            <w:tcW w:w="4320" w:type="dxa"/>
          </w:tcPr>
          <w:p w14:paraId="4243AAD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38FCFCC0" w14:textId="77777777" w:rsidR="006E7A56" w:rsidRDefault="006E7A56" w:rsidP="00131C6F">
            <w:r>
              <w:t>In Features: 128, Out Features: 1</w:t>
            </w:r>
          </w:p>
        </w:tc>
      </w:tr>
    </w:tbl>
    <w:p w14:paraId="3033A9E6" w14:textId="77777777" w:rsidR="006E7A56" w:rsidRDefault="006E7A56" w:rsidP="006E7A56"/>
    <w:p w14:paraId="0DD5E8CE" w14:textId="77777777" w:rsidR="006E7A56" w:rsidRPr="00781C59" w:rsidRDefault="006E7A56" w:rsidP="00781C59">
      <w:pPr>
        <w:rPr>
          <w:lang w:val="en-AU"/>
        </w:rPr>
      </w:pPr>
    </w:p>
    <w:p w14:paraId="36C21E18" w14:textId="37D6C289" w:rsidR="00DA2494" w:rsidRDefault="00DA2494" w:rsidP="00DA2494">
      <w:pPr>
        <w:pStyle w:val="Heading1"/>
      </w:pPr>
      <w:r>
        <w:t>1D-CNN using all 4,200 bands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2494" w14:paraId="1B542DE1" w14:textId="77777777" w:rsidTr="00633B1A">
        <w:tc>
          <w:tcPr>
            <w:tcW w:w="4320" w:type="dxa"/>
          </w:tcPr>
          <w:p w14:paraId="1B21BDCB" w14:textId="77777777" w:rsidR="00DA2494" w:rsidRDefault="00DA2494" w:rsidP="00633B1A">
            <w:r>
              <w:t>Layer</w:t>
            </w:r>
          </w:p>
        </w:tc>
        <w:tc>
          <w:tcPr>
            <w:tcW w:w="4320" w:type="dxa"/>
          </w:tcPr>
          <w:p w14:paraId="787AD542" w14:textId="77777777" w:rsidR="00DA2494" w:rsidRDefault="00DA2494" w:rsidP="00633B1A">
            <w:r>
              <w:t>Parameters / Details</w:t>
            </w:r>
          </w:p>
        </w:tc>
      </w:tr>
      <w:tr w:rsidR="00DA2494" w14:paraId="60131670" w14:textId="77777777" w:rsidTr="00633B1A">
        <w:tc>
          <w:tcPr>
            <w:tcW w:w="4320" w:type="dxa"/>
          </w:tcPr>
          <w:p w14:paraId="0770CF9B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0DD93000" w14:textId="77777777" w:rsidR="00DA2494" w:rsidRDefault="00DA2494" w:rsidP="00633B1A">
            <w:r>
              <w:t>Input: 1 channel, Output: 32 filters, Kernel Size = 16, Stride = 1, Padding = 0</w:t>
            </w:r>
          </w:p>
        </w:tc>
      </w:tr>
      <w:tr w:rsidR="00DA2494" w14:paraId="61F3B9B3" w14:textId="77777777" w:rsidTr="00633B1A">
        <w:tc>
          <w:tcPr>
            <w:tcW w:w="4320" w:type="dxa"/>
          </w:tcPr>
          <w:p w14:paraId="5750A77E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4C3680B0" w14:textId="77777777" w:rsidR="00DA2494" w:rsidRDefault="00DA2494" w:rsidP="00633B1A">
            <w:r>
              <w:t>32 channels</w:t>
            </w:r>
          </w:p>
        </w:tc>
      </w:tr>
      <w:tr w:rsidR="00DA2494" w14:paraId="18CC0449" w14:textId="77777777" w:rsidTr="00633B1A">
        <w:tc>
          <w:tcPr>
            <w:tcW w:w="4320" w:type="dxa"/>
          </w:tcPr>
          <w:p w14:paraId="5E27F918" w14:textId="0C9E9D9B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3E8BEB3B" w14:textId="1057A92D" w:rsidR="00DA2494" w:rsidRDefault="00DA2494" w:rsidP="00633B1A">
            <w:r>
              <w:t>LeakyReLU</w:t>
            </w:r>
          </w:p>
        </w:tc>
      </w:tr>
      <w:tr w:rsidR="00DA2494" w14:paraId="60E01C86" w14:textId="77777777" w:rsidTr="00633B1A">
        <w:tc>
          <w:tcPr>
            <w:tcW w:w="4320" w:type="dxa"/>
          </w:tcPr>
          <w:p w14:paraId="65CD33CB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0C48D355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345F665F" w14:textId="77777777" w:rsidTr="00633B1A">
        <w:tc>
          <w:tcPr>
            <w:tcW w:w="4320" w:type="dxa"/>
          </w:tcPr>
          <w:p w14:paraId="10B326CF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43E49CC7" w14:textId="77777777" w:rsidR="00DA2494" w:rsidRDefault="00DA2494" w:rsidP="00633B1A">
            <w:r>
              <w:t>Input: 32 channels, Output: 64 filters, Kernel Size = 8, Stride = 1, Padding = 0</w:t>
            </w:r>
          </w:p>
        </w:tc>
      </w:tr>
      <w:tr w:rsidR="00DA2494" w14:paraId="078E0ACB" w14:textId="77777777" w:rsidTr="00633B1A">
        <w:tc>
          <w:tcPr>
            <w:tcW w:w="4320" w:type="dxa"/>
          </w:tcPr>
          <w:p w14:paraId="4AE70973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1C6270CC" w14:textId="77777777" w:rsidR="00DA2494" w:rsidRDefault="00DA2494" w:rsidP="00633B1A">
            <w:r>
              <w:t>64 channels</w:t>
            </w:r>
          </w:p>
        </w:tc>
      </w:tr>
      <w:tr w:rsidR="00DA2494" w14:paraId="7BCEE0E9" w14:textId="77777777" w:rsidTr="00633B1A">
        <w:tc>
          <w:tcPr>
            <w:tcW w:w="4320" w:type="dxa"/>
          </w:tcPr>
          <w:p w14:paraId="6F40C890" w14:textId="6AEFA43C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235B2CB5" w14:textId="530AC4B4" w:rsidR="00DA2494" w:rsidRDefault="00DA2494" w:rsidP="00633B1A">
            <w:r>
              <w:t>LeakyReLU</w:t>
            </w:r>
          </w:p>
        </w:tc>
      </w:tr>
      <w:tr w:rsidR="00DA2494" w14:paraId="6F1E0F58" w14:textId="77777777" w:rsidTr="00633B1A">
        <w:tc>
          <w:tcPr>
            <w:tcW w:w="4320" w:type="dxa"/>
          </w:tcPr>
          <w:p w14:paraId="4A973D96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27226F8C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7D71E824" w14:textId="77777777" w:rsidTr="00633B1A">
        <w:tc>
          <w:tcPr>
            <w:tcW w:w="4320" w:type="dxa"/>
          </w:tcPr>
          <w:p w14:paraId="6F3F99BA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75F97106" w14:textId="77777777" w:rsidR="00DA2494" w:rsidRDefault="00DA2494" w:rsidP="00633B1A">
            <w:r>
              <w:t>Input: 64 channels, Output: 128 filters, Kernel Size = 4, Stride = 1, Padding = 0</w:t>
            </w:r>
          </w:p>
        </w:tc>
      </w:tr>
      <w:tr w:rsidR="00DA2494" w14:paraId="00E3D7DD" w14:textId="77777777" w:rsidTr="00633B1A">
        <w:tc>
          <w:tcPr>
            <w:tcW w:w="4320" w:type="dxa"/>
          </w:tcPr>
          <w:p w14:paraId="15E39BC0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57DAD32A" w14:textId="77777777" w:rsidR="00DA2494" w:rsidRDefault="00DA2494" w:rsidP="00633B1A">
            <w:r>
              <w:t>128 channels</w:t>
            </w:r>
          </w:p>
        </w:tc>
      </w:tr>
      <w:tr w:rsidR="00DA2494" w14:paraId="3C7BFB63" w14:textId="77777777" w:rsidTr="00633B1A">
        <w:tc>
          <w:tcPr>
            <w:tcW w:w="4320" w:type="dxa"/>
          </w:tcPr>
          <w:p w14:paraId="3FDCF873" w14:textId="067C8484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1B343257" w14:textId="7A2B865B" w:rsidR="00DA2494" w:rsidRDefault="00DA2494" w:rsidP="00633B1A">
            <w:r>
              <w:t>LeakyReLU</w:t>
            </w:r>
          </w:p>
        </w:tc>
      </w:tr>
      <w:tr w:rsidR="00DA2494" w14:paraId="41390DF6" w14:textId="77777777" w:rsidTr="00633B1A">
        <w:tc>
          <w:tcPr>
            <w:tcW w:w="4320" w:type="dxa"/>
          </w:tcPr>
          <w:p w14:paraId="7B67DF40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5AEC95BB" w14:textId="77777777" w:rsidR="00DA2494" w:rsidRDefault="00DA2494" w:rsidP="00633B1A">
            <w:r>
              <w:t>Kernel Size = 8, Stride = 8, Padding = 0</w:t>
            </w:r>
          </w:p>
        </w:tc>
      </w:tr>
      <w:tr w:rsidR="00DA2494" w14:paraId="548E1327" w14:textId="77777777" w:rsidTr="00633B1A">
        <w:tc>
          <w:tcPr>
            <w:tcW w:w="4320" w:type="dxa"/>
          </w:tcPr>
          <w:p w14:paraId="44D966D7" w14:textId="77777777" w:rsidR="00DA2494" w:rsidRDefault="00DA2494" w:rsidP="00633B1A">
            <w:r>
              <w:t>Flatten</w:t>
            </w:r>
          </w:p>
        </w:tc>
        <w:tc>
          <w:tcPr>
            <w:tcW w:w="4320" w:type="dxa"/>
          </w:tcPr>
          <w:p w14:paraId="634B2317" w14:textId="77777777" w:rsidR="00DA2494" w:rsidRDefault="00DA2494" w:rsidP="00633B1A">
            <w:r>
              <w:t>Starting from dimension 1</w:t>
            </w:r>
          </w:p>
        </w:tc>
      </w:tr>
      <w:tr w:rsidR="00DA2494" w14:paraId="282716C5" w14:textId="77777777" w:rsidTr="00633B1A">
        <w:tc>
          <w:tcPr>
            <w:tcW w:w="4320" w:type="dxa"/>
          </w:tcPr>
          <w:p w14:paraId="6981AB4A" w14:textId="77777777" w:rsidR="00DA2494" w:rsidRDefault="00DA2494" w:rsidP="00633B1A">
            <w:r>
              <w:t>Linear</w:t>
            </w:r>
          </w:p>
        </w:tc>
        <w:tc>
          <w:tcPr>
            <w:tcW w:w="4320" w:type="dxa"/>
          </w:tcPr>
          <w:p w14:paraId="2E9513D8" w14:textId="77777777" w:rsidR="00DA2494" w:rsidRDefault="00DA2494" w:rsidP="00633B1A">
            <w:r>
              <w:t>Input Features: 128, Output Features: 1</w:t>
            </w:r>
          </w:p>
        </w:tc>
      </w:tr>
    </w:tbl>
    <w:p w14:paraId="1A61D8AD" w14:textId="77777777" w:rsidR="00DA2494" w:rsidRDefault="00DA2494" w:rsidP="006E7A56">
      <w:pPr>
        <w:pStyle w:val="Heading2"/>
      </w:pPr>
    </w:p>
    <w:p w14:paraId="7328F32D" w14:textId="13CFD198" w:rsidR="006E7A56" w:rsidRDefault="00DA2494" w:rsidP="00DA2494">
      <w:pPr>
        <w:pStyle w:val="Heading1"/>
      </w:pPr>
      <w:r>
        <w:t>Hardware</w:t>
      </w:r>
    </w:p>
    <w:p w14:paraId="51499867" w14:textId="77777777" w:rsidR="006E7A56" w:rsidRPr="006E7A56" w:rsidRDefault="006E7A56" w:rsidP="006E7A56"/>
    <w:p w14:paraId="7076E682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 xml:space="preserve">Processor: Intel(R) </w:t>
      </w:r>
      <w:proofErr w:type="gramStart"/>
      <w:r w:rsidRPr="00781C59">
        <w:rPr>
          <w:lang w:val="en-AU"/>
        </w:rPr>
        <w:t>Core(</w:t>
      </w:r>
      <w:proofErr w:type="gramEnd"/>
      <w:r w:rsidRPr="00781C59">
        <w:rPr>
          <w:lang w:val="en-AU"/>
        </w:rPr>
        <w:t>TM) i7-8700 CPU @ 3.20GHz   3.19 GHz</w:t>
      </w:r>
    </w:p>
    <w:p w14:paraId="1C75F859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GPU: NVIDIA GeForce GTX 1060 (6GB)</w:t>
      </w:r>
    </w:p>
    <w:p w14:paraId="74C53031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Installed RAM:</w:t>
      </w:r>
      <w:r w:rsidRPr="00781C59">
        <w:rPr>
          <w:lang w:val="en-AU"/>
        </w:rPr>
        <w:tab/>
        <w:t>32.0 GB</w:t>
      </w:r>
    </w:p>
    <w:p w14:paraId="4BD6BB0A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Operating System: Windows 11</w:t>
      </w:r>
    </w:p>
    <w:p w14:paraId="15E542E1" w14:textId="77777777" w:rsidR="00781C59" w:rsidRDefault="00781C59"/>
    <w:sectPr w:rsidR="00781C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198209">
    <w:abstractNumId w:val="8"/>
  </w:num>
  <w:num w:numId="2" w16cid:durableId="358824232">
    <w:abstractNumId w:val="6"/>
  </w:num>
  <w:num w:numId="3" w16cid:durableId="501942940">
    <w:abstractNumId w:val="5"/>
  </w:num>
  <w:num w:numId="4" w16cid:durableId="1946496097">
    <w:abstractNumId w:val="4"/>
  </w:num>
  <w:num w:numId="5" w16cid:durableId="1512525795">
    <w:abstractNumId w:val="7"/>
  </w:num>
  <w:num w:numId="6" w16cid:durableId="1661612547">
    <w:abstractNumId w:val="3"/>
  </w:num>
  <w:num w:numId="7" w16cid:durableId="1570994974">
    <w:abstractNumId w:val="2"/>
  </w:num>
  <w:num w:numId="8" w16cid:durableId="728579256">
    <w:abstractNumId w:val="1"/>
  </w:num>
  <w:num w:numId="9" w16cid:durableId="16804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9FB"/>
    <w:rsid w:val="0015074B"/>
    <w:rsid w:val="001E7A3F"/>
    <w:rsid w:val="001F333C"/>
    <w:rsid w:val="0029639D"/>
    <w:rsid w:val="002C58B2"/>
    <w:rsid w:val="00326F90"/>
    <w:rsid w:val="006E7A56"/>
    <w:rsid w:val="00781C59"/>
    <w:rsid w:val="00AA1D8D"/>
    <w:rsid w:val="00B47730"/>
    <w:rsid w:val="00CB0664"/>
    <w:rsid w:val="00DA2494"/>
    <w:rsid w:val="00DB6E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F7FF3"/>
  <w14:defaultImageDpi w14:val="300"/>
  <w15:docId w15:val="{971A8BF1-10A1-4630-9C70-46F0CC5C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Rahman</cp:lastModifiedBy>
  <cp:revision>5</cp:revision>
  <dcterms:created xsi:type="dcterms:W3CDTF">2013-12-23T23:15:00Z</dcterms:created>
  <dcterms:modified xsi:type="dcterms:W3CDTF">2025-03-14T07:02:00Z</dcterms:modified>
  <cp:category/>
</cp:coreProperties>
</file>